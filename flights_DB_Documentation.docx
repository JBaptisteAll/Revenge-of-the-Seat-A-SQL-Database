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71AD3E" w14:textId="0E758806" w:rsidR="001D2628" w:rsidRPr="002767E4" w:rsidRDefault="001D2628" w:rsidP="002767E4">
      <w:pPr>
        <w:pStyle w:val="Titre"/>
        <w:jc w:val="center"/>
        <w:rPr>
          <w:sz w:val="56"/>
          <w:szCs w:val="56"/>
          <w:lang w:val="fr-FR"/>
        </w:rPr>
      </w:pPr>
      <w:bookmarkStart w:id="0" w:name="_top"/>
      <w:bookmarkStart w:id="1" w:name="_Hlk202704852"/>
      <w:bookmarkEnd w:id="0"/>
      <w:proofErr w:type="spellStart"/>
      <w:r w:rsidRPr="002767E4">
        <w:rPr>
          <w:sz w:val="56"/>
          <w:szCs w:val="56"/>
          <w:lang w:val="fr-FR"/>
        </w:rPr>
        <w:t>Database</w:t>
      </w:r>
      <w:proofErr w:type="spellEnd"/>
      <w:r w:rsidRPr="002767E4">
        <w:rPr>
          <w:sz w:val="56"/>
          <w:szCs w:val="56"/>
          <w:lang w:val="fr-FR"/>
        </w:rPr>
        <w:t xml:space="preserve"> Documentation - </w:t>
      </w:r>
      <w:proofErr w:type="spellStart"/>
      <w:r w:rsidR="002767E4" w:rsidRPr="002767E4">
        <w:rPr>
          <w:sz w:val="56"/>
          <w:szCs w:val="56"/>
          <w:lang w:val="fr-FR"/>
        </w:rPr>
        <w:t>flights</w:t>
      </w:r>
      <w:proofErr w:type="spellEnd"/>
    </w:p>
    <w:bookmarkEnd w:id="1" w:displacedByCustomXml="next"/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fr-FR"/>
        </w:rPr>
        <w:id w:val="-1812478280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14:paraId="1E159A6D" w14:textId="1AFBD3E0" w:rsidR="001D2628" w:rsidRPr="001D2628" w:rsidRDefault="001D2628">
          <w:pPr>
            <w:pStyle w:val="En-ttedetabledesmatires"/>
            <w:rPr>
              <w:lang w:val="fr-FR"/>
            </w:rPr>
          </w:pPr>
          <w:r>
            <w:rPr>
              <w:lang w:val="fr-FR"/>
            </w:rPr>
            <w:t>Table des matières</w:t>
          </w:r>
        </w:p>
        <w:p w14:paraId="5DD978A5" w14:textId="13A9F8C9" w:rsidR="002F48EC" w:rsidRDefault="001D2628">
          <w:pPr>
            <w:pStyle w:val="TM1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fr-FR" w:eastAsia="fr-FR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2704560" w:history="1">
            <w:r w:rsidR="002F48EC" w:rsidRPr="001D1707">
              <w:rPr>
                <w:rStyle w:val="Lienhypertexte"/>
                <w:noProof/>
              </w:rPr>
              <w:t>1. Introduction</w:t>
            </w:r>
            <w:r w:rsidR="002F48EC">
              <w:rPr>
                <w:noProof/>
                <w:webHidden/>
              </w:rPr>
              <w:tab/>
            </w:r>
            <w:r w:rsidR="002F48EC">
              <w:rPr>
                <w:noProof/>
                <w:webHidden/>
              </w:rPr>
              <w:fldChar w:fldCharType="begin"/>
            </w:r>
            <w:r w:rsidR="002F48EC">
              <w:rPr>
                <w:noProof/>
                <w:webHidden/>
              </w:rPr>
              <w:instrText xml:space="preserve"> PAGEREF _Toc202704560 \h </w:instrText>
            </w:r>
            <w:r w:rsidR="002F48EC">
              <w:rPr>
                <w:noProof/>
                <w:webHidden/>
              </w:rPr>
            </w:r>
            <w:r w:rsidR="002F48EC">
              <w:rPr>
                <w:noProof/>
                <w:webHidden/>
              </w:rPr>
              <w:fldChar w:fldCharType="separate"/>
            </w:r>
            <w:r w:rsidR="002F48EC">
              <w:rPr>
                <w:noProof/>
                <w:webHidden/>
              </w:rPr>
              <w:t>1</w:t>
            </w:r>
            <w:r w:rsidR="002F48EC">
              <w:rPr>
                <w:noProof/>
                <w:webHidden/>
              </w:rPr>
              <w:fldChar w:fldCharType="end"/>
            </w:r>
          </w:hyperlink>
        </w:p>
        <w:p w14:paraId="7AF63285" w14:textId="4D065209" w:rsidR="002F48EC" w:rsidRDefault="002F48EC">
          <w:pPr>
            <w:pStyle w:val="TM1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fr-FR" w:eastAsia="fr-FR"/>
              <w14:ligatures w14:val="standardContextual"/>
            </w:rPr>
          </w:pPr>
          <w:hyperlink w:anchor="_Toc202704561" w:history="1">
            <w:r w:rsidRPr="001D1707">
              <w:rPr>
                <w:rStyle w:val="Lienhypertexte"/>
                <w:noProof/>
              </w:rPr>
              <w:t>2. Tables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_Toc202704561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FD1DB0" w14:textId="5EFB1971" w:rsidR="002F48EC" w:rsidRDefault="002F48EC">
          <w:pPr>
            <w:pStyle w:val="TM1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fr-FR" w:eastAsia="fr-FR"/>
              <w14:ligatures w14:val="standardContextual"/>
            </w:rPr>
          </w:pPr>
          <w:hyperlink w:anchor="_Toc202704562" w:history="1">
            <w:r w:rsidRPr="001D1707">
              <w:rPr>
                <w:rStyle w:val="Lienhypertexte"/>
                <w:noProof/>
              </w:rPr>
              <w:t>3. Data Volume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_Toc202704562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68CF10" w14:textId="01540B91" w:rsidR="002F48EC" w:rsidRDefault="002F48EC">
          <w:pPr>
            <w:pStyle w:val="TM1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fr-FR" w:eastAsia="fr-FR"/>
              <w14:ligatures w14:val="standardContextual"/>
            </w:rPr>
          </w:pPr>
          <w:hyperlink w:anchor="_Toc202704563" w:history="1">
            <w:r w:rsidRPr="001D1707">
              <w:rPr>
                <w:rStyle w:val="Lienhypertexte"/>
                <w:noProof/>
              </w:rPr>
              <w:t>4.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_Toc202704563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DC88C2" w14:textId="5E3B0BE4" w:rsidR="002F48EC" w:rsidRDefault="002F48EC">
          <w:pPr>
            <w:pStyle w:val="TM2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fr-FR" w:eastAsia="fr-FR"/>
              <w14:ligatures w14:val="standardContextual"/>
            </w:rPr>
          </w:pPr>
          <w:hyperlink w:anchor="_Toc202704564" w:history="1">
            <w:r w:rsidRPr="001D1707">
              <w:rPr>
                <w:rStyle w:val="Lienhypertexte"/>
                <w:noProof/>
              </w:rPr>
              <w:t>Table: aircraft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_Toc202704564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773C58" w14:textId="42F2235B" w:rsidR="002F48EC" w:rsidRDefault="002F48EC">
          <w:pPr>
            <w:pStyle w:val="TM2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fr-FR" w:eastAsia="fr-FR"/>
              <w14:ligatures w14:val="standardContextual"/>
            </w:rPr>
          </w:pPr>
          <w:hyperlink w:anchor="_Toc202704565" w:history="1">
            <w:r w:rsidRPr="001D1707">
              <w:rPr>
                <w:rStyle w:val="Lienhypertexte"/>
                <w:noProof/>
              </w:rPr>
              <w:t>Table: airlines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_Toc202704565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52A27B" w14:textId="5136A6BA" w:rsidR="002F48EC" w:rsidRDefault="002F48EC">
          <w:pPr>
            <w:pStyle w:val="TM2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fr-FR" w:eastAsia="fr-FR"/>
              <w14:ligatures w14:val="standardContextual"/>
            </w:rPr>
          </w:pPr>
          <w:hyperlink w:anchor="_Toc202704566" w:history="1">
            <w:r w:rsidRPr="001D1707">
              <w:rPr>
                <w:rStyle w:val="Lienhypertexte"/>
                <w:noProof/>
              </w:rPr>
              <w:t>Table: airports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_Toc202704566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303075" w14:textId="7EBC6BCF" w:rsidR="002F48EC" w:rsidRDefault="002F48EC">
          <w:pPr>
            <w:pStyle w:val="TM2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fr-FR" w:eastAsia="fr-FR"/>
              <w14:ligatures w14:val="standardContextual"/>
            </w:rPr>
          </w:pPr>
          <w:hyperlink w:anchor="_Toc202704567" w:history="1">
            <w:r w:rsidRPr="001D1707">
              <w:rPr>
                <w:rStyle w:val="Lienhypertexte"/>
                <w:noProof/>
              </w:rPr>
              <w:t>Table: passenger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_Toc202704567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BFF3E9" w14:textId="72826F49" w:rsidR="002F48EC" w:rsidRDefault="002F48EC">
          <w:pPr>
            <w:pStyle w:val="TM2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fr-FR" w:eastAsia="fr-FR"/>
              <w14:ligatures w14:val="standardContextual"/>
            </w:rPr>
          </w:pPr>
          <w:hyperlink w:anchor="_Toc202704568" w:history="1">
            <w:r w:rsidRPr="001D1707">
              <w:rPr>
                <w:rStyle w:val="Lienhypertexte"/>
                <w:noProof/>
              </w:rPr>
              <w:t>Table: passenger_flights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_Toc202704568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FD11C8" w14:textId="05164A8C" w:rsidR="002F48EC" w:rsidRDefault="002F48EC">
          <w:pPr>
            <w:pStyle w:val="TM2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fr-FR" w:eastAsia="fr-FR"/>
              <w14:ligatures w14:val="standardContextual"/>
            </w:rPr>
          </w:pPr>
          <w:hyperlink w:anchor="_Toc202704569" w:history="1">
            <w:r w:rsidRPr="001D1707">
              <w:rPr>
                <w:rStyle w:val="Lienhypertexte"/>
                <w:noProof/>
              </w:rPr>
              <w:t>Table: flights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_Toc202704569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D206FD" w14:textId="129FDADC" w:rsidR="001D2628" w:rsidRDefault="001D2628">
          <w:r>
            <w:rPr>
              <w:b/>
              <w:bCs/>
            </w:rPr>
            <w:fldChar w:fldCharType="end"/>
          </w:r>
        </w:p>
      </w:sdtContent>
    </w:sdt>
    <w:p w14:paraId="26A04C98" w14:textId="77777777" w:rsidR="001D2628" w:rsidRDefault="001D2628">
      <w:pPr>
        <w:pStyle w:val="Titre"/>
      </w:pPr>
    </w:p>
    <w:p w14:paraId="20B86108" w14:textId="77777777" w:rsidR="00A97998" w:rsidRDefault="00A97998" w:rsidP="001D2628">
      <w:pPr>
        <w:pStyle w:val="Titre1"/>
      </w:pPr>
      <w:bookmarkStart w:id="2" w:name="_Toc202704560"/>
      <w:bookmarkStart w:id="3" w:name="_Hlk202704863"/>
    </w:p>
    <w:p w14:paraId="3025C755" w14:textId="77777777" w:rsidR="00A97998" w:rsidRDefault="00A97998" w:rsidP="001D2628">
      <w:pPr>
        <w:pStyle w:val="Titre1"/>
      </w:pPr>
    </w:p>
    <w:p w14:paraId="69D08713" w14:textId="77777777" w:rsidR="00A97998" w:rsidRDefault="00A97998" w:rsidP="001D2628">
      <w:pPr>
        <w:pStyle w:val="Titre1"/>
      </w:pPr>
    </w:p>
    <w:p w14:paraId="092BEB7B" w14:textId="77777777" w:rsidR="00A97998" w:rsidRDefault="00A97998" w:rsidP="001D2628">
      <w:pPr>
        <w:pStyle w:val="Titre1"/>
      </w:pPr>
    </w:p>
    <w:p w14:paraId="0701AF3F" w14:textId="77777777" w:rsidR="00A97998" w:rsidRDefault="00A97998" w:rsidP="001D2628">
      <w:pPr>
        <w:pStyle w:val="Titre1"/>
      </w:pPr>
    </w:p>
    <w:p w14:paraId="0122ABF4" w14:textId="77777777" w:rsidR="00A97998" w:rsidRDefault="00A97998" w:rsidP="00A97998"/>
    <w:p w14:paraId="5ACEBDDD" w14:textId="77777777" w:rsidR="00A97998" w:rsidRPr="00A97998" w:rsidRDefault="00A97998" w:rsidP="00A97998"/>
    <w:p w14:paraId="4442F9F7" w14:textId="74F5711F" w:rsidR="00F21383" w:rsidRPr="001D2628" w:rsidRDefault="00000000" w:rsidP="001D2628">
      <w:pPr>
        <w:pStyle w:val="Titre1"/>
      </w:pPr>
      <w:r w:rsidRPr="001D2628">
        <w:lastRenderedPageBreak/>
        <w:t>1. Introduction</w:t>
      </w:r>
      <w:bookmarkEnd w:id="2"/>
    </w:p>
    <w:p w14:paraId="587C4AB3" w14:textId="4C6056EB" w:rsidR="00F21383" w:rsidRDefault="00000000">
      <w:bookmarkStart w:id="4" w:name="_Hlk202704902"/>
      <w:bookmarkEnd w:id="3"/>
      <w:r>
        <w:t xml:space="preserve">The </w:t>
      </w:r>
      <w:r w:rsidR="00CB79D0">
        <w:t>flights</w:t>
      </w:r>
      <w:r>
        <w:t xml:space="preserve"> database is designed to simulate the operational and logistical data for an airline company, including aircraft specifications, flight details, airport data, passenger information, and ticketing operations. This database </w:t>
      </w:r>
      <w:proofErr w:type="gramStart"/>
      <w:r>
        <w:t>supports use</w:t>
      </w:r>
      <w:proofErr w:type="gramEnd"/>
      <w:r>
        <w:t xml:space="preserve"> cases such as flight analytics, aircraft performance tracking, passenger behavior analysis, and revenue monitoring.</w:t>
      </w:r>
    </w:p>
    <w:bookmarkEnd w:id="4"/>
    <w:p w14:paraId="028FC8CF" w14:textId="27C24389" w:rsidR="002F48EC" w:rsidRDefault="00FC3A9C">
      <w:r>
        <w:rPr>
          <w:noProof/>
        </w:rPr>
        <w:drawing>
          <wp:inline distT="0" distB="0" distL="0" distR="0" wp14:anchorId="62A5B1B7" wp14:editId="78DDD4C7">
            <wp:extent cx="5486400" cy="3063875"/>
            <wp:effectExtent l="0" t="0" r="0" b="0"/>
            <wp:docPr id="726309459" name="Image 1" descr="Une image contenant texte, capture d’écran, Police, diagramm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309459" name="Image 1" descr="Une image contenant texte, capture d’écran, Police, diagramme&#10;&#10;Le contenu généré par l’IA peut êtr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6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E24AF">
        <w:tab/>
      </w:r>
    </w:p>
    <w:p w14:paraId="334AAA4B" w14:textId="77777777" w:rsidR="00F21383" w:rsidRDefault="00000000">
      <w:pPr>
        <w:pStyle w:val="Titre1"/>
      </w:pPr>
      <w:bookmarkStart w:id="5" w:name="_Toc202704561"/>
      <w:r>
        <w:t>2. Tables Overview</w:t>
      </w:r>
      <w:bookmarkEnd w:id="5"/>
    </w:p>
    <w:p w14:paraId="5273BCFC" w14:textId="77777777" w:rsidR="00F21383" w:rsidRDefault="00000000">
      <w:pPr>
        <w:pStyle w:val="Listepuces"/>
      </w:pPr>
      <w:r>
        <w:t>- aircraft</w:t>
      </w:r>
    </w:p>
    <w:p w14:paraId="3D260329" w14:textId="77777777" w:rsidR="00F21383" w:rsidRDefault="00000000">
      <w:pPr>
        <w:pStyle w:val="Listepuces"/>
      </w:pPr>
      <w:r>
        <w:t>- airlines</w:t>
      </w:r>
    </w:p>
    <w:p w14:paraId="76542025" w14:textId="77777777" w:rsidR="00F21383" w:rsidRDefault="00000000">
      <w:pPr>
        <w:pStyle w:val="Listepuces"/>
      </w:pPr>
      <w:r>
        <w:t>- airports</w:t>
      </w:r>
    </w:p>
    <w:p w14:paraId="14622CFF" w14:textId="77777777" w:rsidR="00F21383" w:rsidRDefault="00000000">
      <w:pPr>
        <w:pStyle w:val="Listepuces"/>
      </w:pPr>
      <w:r>
        <w:t>- passenger</w:t>
      </w:r>
    </w:p>
    <w:p w14:paraId="1564E85D" w14:textId="77777777" w:rsidR="00F21383" w:rsidRDefault="00000000">
      <w:pPr>
        <w:pStyle w:val="Listepuces"/>
      </w:pPr>
      <w:r>
        <w:t xml:space="preserve">- </w:t>
      </w:r>
      <w:proofErr w:type="spellStart"/>
      <w:r>
        <w:t>passenger_flights</w:t>
      </w:r>
      <w:proofErr w:type="spellEnd"/>
    </w:p>
    <w:p w14:paraId="5B32F453" w14:textId="77777777" w:rsidR="00F21383" w:rsidRDefault="00000000">
      <w:pPr>
        <w:pStyle w:val="Listepuces"/>
      </w:pPr>
      <w:r>
        <w:t>- flights</w:t>
      </w:r>
    </w:p>
    <w:p w14:paraId="104BEDC4" w14:textId="77777777" w:rsidR="002F48EC" w:rsidRDefault="002F48EC" w:rsidP="002F48EC">
      <w:pPr>
        <w:pStyle w:val="Listepuces"/>
        <w:numPr>
          <w:ilvl w:val="0"/>
          <w:numId w:val="0"/>
        </w:numPr>
        <w:ind w:left="360" w:hanging="360"/>
      </w:pPr>
    </w:p>
    <w:p w14:paraId="658ED9EC" w14:textId="77777777" w:rsidR="002F48EC" w:rsidRDefault="002F48EC" w:rsidP="002F48EC">
      <w:pPr>
        <w:pStyle w:val="Listepuces"/>
        <w:numPr>
          <w:ilvl w:val="0"/>
          <w:numId w:val="0"/>
        </w:numPr>
        <w:ind w:left="360" w:hanging="360"/>
      </w:pPr>
    </w:p>
    <w:p w14:paraId="4CD40B5D" w14:textId="77777777" w:rsidR="00F21383" w:rsidRDefault="00000000">
      <w:pPr>
        <w:pStyle w:val="Titre1"/>
      </w:pPr>
      <w:bookmarkStart w:id="6" w:name="_Toc202704562"/>
      <w:r>
        <w:t>3. Data Volume Summary</w:t>
      </w:r>
      <w:bookmarkEnd w:id="6"/>
    </w:p>
    <w:p w14:paraId="7DC4C83F" w14:textId="77777777" w:rsidR="00F21383" w:rsidRDefault="00000000">
      <w:r>
        <w:t>Here is the current volume of data per table:</w:t>
      </w:r>
    </w:p>
    <w:tbl>
      <w:tblPr>
        <w:tblStyle w:val="Listeclaire-Accent1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F21383" w14:paraId="53277595" w14:textId="77777777" w:rsidTr="00F213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01431473" w14:textId="77777777" w:rsidR="00F21383" w:rsidRDefault="00000000">
            <w:r>
              <w:t>Table Name</w:t>
            </w:r>
          </w:p>
        </w:tc>
        <w:tc>
          <w:tcPr>
            <w:tcW w:w="4320" w:type="dxa"/>
          </w:tcPr>
          <w:p w14:paraId="05742120" w14:textId="77777777" w:rsidR="00F21383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Number of Records</w:t>
            </w:r>
          </w:p>
        </w:tc>
      </w:tr>
      <w:tr w:rsidR="00F21383" w14:paraId="49BAB406" w14:textId="77777777" w:rsidTr="00F21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2BD6B9DE" w14:textId="77777777" w:rsidR="00F21383" w:rsidRDefault="00000000" w:rsidP="001D2628">
            <w:pPr>
              <w:jc w:val="center"/>
            </w:pPr>
            <w:r>
              <w:t>aircraft</w:t>
            </w:r>
          </w:p>
        </w:tc>
        <w:tc>
          <w:tcPr>
            <w:tcW w:w="4320" w:type="dxa"/>
          </w:tcPr>
          <w:p w14:paraId="67A540FA" w14:textId="5426D9BD" w:rsidR="00F21383" w:rsidRDefault="00000000" w:rsidP="001D262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A8217E">
              <w:t>9</w:t>
            </w:r>
          </w:p>
        </w:tc>
      </w:tr>
      <w:tr w:rsidR="00F21383" w14:paraId="43D4F69B" w14:textId="77777777" w:rsidTr="00F213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1A993807" w14:textId="77777777" w:rsidR="00F21383" w:rsidRDefault="00000000" w:rsidP="001D2628">
            <w:pPr>
              <w:jc w:val="center"/>
            </w:pPr>
            <w:r>
              <w:t>airlines</w:t>
            </w:r>
          </w:p>
        </w:tc>
        <w:tc>
          <w:tcPr>
            <w:tcW w:w="4320" w:type="dxa"/>
          </w:tcPr>
          <w:p w14:paraId="030722F6" w14:textId="3E01B549" w:rsidR="00F21383" w:rsidRDefault="00000000" w:rsidP="001D26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A8217E">
              <w:t>1</w:t>
            </w:r>
          </w:p>
        </w:tc>
      </w:tr>
      <w:tr w:rsidR="00F21383" w14:paraId="3A1639F3" w14:textId="77777777" w:rsidTr="00F21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5C057DD6" w14:textId="77777777" w:rsidR="00F21383" w:rsidRDefault="00000000" w:rsidP="001D2628">
            <w:pPr>
              <w:jc w:val="center"/>
            </w:pPr>
            <w:r>
              <w:lastRenderedPageBreak/>
              <w:t>airports</w:t>
            </w:r>
          </w:p>
        </w:tc>
        <w:tc>
          <w:tcPr>
            <w:tcW w:w="4320" w:type="dxa"/>
          </w:tcPr>
          <w:p w14:paraId="59B9704E" w14:textId="74773F56" w:rsidR="00F21383" w:rsidRDefault="00000000" w:rsidP="001D262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  <w:r w:rsidR="00A8217E">
              <w:t>2</w:t>
            </w:r>
          </w:p>
        </w:tc>
      </w:tr>
      <w:tr w:rsidR="00F21383" w14:paraId="5B4195DF" w14:textId="77777777" w:rsidTr="00F213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01BA0269" w14:textId="77777777" w:rsidR="00F21383" w:rsidRDefault="00000000" w:rsidP="001D2628">
            <w:pPr>
              <w:jc w:val="center"/>
            </w:pPr>
            <w:r>
              <w:t>passenger</w:t>
            </w:r>
          </w:p>
        </w:tc>
        <w:tc>
          <w:tcPr>
            <w:tcW w:w="4320" w:type="dxa"/>
          </w:tcPr>
          <w:p w14:paraId="57FB3588" w14:textId="46ED9A13" w:rsidR="00F21383" w:rsidRDefault="00000000" w:rsidP="001D26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  <w:r w:rsidR="001D2628">
              <w:t xml:space="preserve"> </w:t>
            </w:r>
            <w:r>
              <w:t>00</w:t>
            </w:r>
            <w:r w:rsidR="00A8217E">
              <w:t>7</w:t>
            </w:r>
          </w:p>
        </w:tc>
      </w:tr>
      <w:tr w:rsidR="00F21383" w14:paraId="49D702C3" w14:textId="77777777" w:rsidTr="00F21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7E1F7954" w14:textId="77777777" w:rsidR="00F21383" w:rsidRDefault="00000000" w:rsidP="001D2628">
            <w:pPr>
              <w:jc w:val="center"/>
            </w:pPr>
            <w:proofErr w:type="spellStart"/>
            <w:r>
              <w:t>passenger_flights</w:t>
            </w:r>
            <w:proofErr w:type="spellEnd"/>
          </w:p>
        </w:tc>
        <w:tc>
          <w:tcPr>
            <w:tcW w:w="4320" w:type="dxa"/>
          </w:tcPr>
          <w:p w14:paraId="187E8C3F" w14:textId="64C28D8C" w:rsidR="00F21383" w:rsidRDefault="00CB79D0" w:rsidP="001D262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700 008</w:t>
            </w:r>
          </w:p>
        </w:tc>
      </w:tr>
      <w:tr w:rsidR="00F21383" w14:paraId="51D9EBE8" w14:textId="77777777" w:rsidTr="00F213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5891BD51" w14:textId="77777777" w:rsidR="00F21383" w:rsidRDefault="00000000" w:rsidP="001D2628">
            <w:pPr>
              <w:jc w:val="center"/>
            </w:pPr>
            <w:r>
              <w:t>flights</w:t>
            </w:r>
          </w:p>
        </w:tc>
        <w:tc>
          <w:tcPr>
            <w:tcW w:w="4320" w:type="dxa"/>
          </w:tcPr>
          <w:p w14:paraId="6A18BB64" w14:textId="2527B7D6" w:rsidR="00F21383" w:rsidRDefault="002A656D" w:rsidP="001D26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  <w:r w:rsidR="001D2628">
              <w:t xml:space="preserve"> 00</w:t>
            </w:r>
            <w:r w:rsidR="00A8217E">
              <w:t>1</w:t>
            </w:r>
          </w:p>
        </w:tc>
      </w:tr>
    </w:tbl>
    <w:p w14:paraId="303BF16F" w14:textId="77777777" w:rsidR="00F364E4" w:rsidRDefault="00F364E4"/>
    <w:p w14:paraId="3E79C5F4" w14:textId="18E369C7" w:rsidR="001D2628" w:rsidRDefault="001D2628" w:rsidP="001D2628">
      <w:pPr>
        <w:pStyle w:val="Titre1"/>
      </w:pPr>
      <w:bookmarkStart w:id="7" w:name="_Toc202704563"/>
      <w:r>
        <w:t>4. Dictionary</w:t>
      </w:r>
      <w:bookmarkEnd w:id="7"/>
    </w:p>
    <w:p w14:paraId="2349EAFD" w14:textId="329AAD38" w:rsidR="001D2628" w:rsidRDefault="001D2628" w:rsidP="001D2628">
      <w:pPr>
        <w:pStyle w:val="Titre2"/>
      </w:pPr>
      <w:bookmarkStart w:id="8" w:name="_Toc202704564"/>
      <w:r>
        <w:t>Table: aircraft</w:t>
      </w:r>
      <w:bookmarkEnd w:id="8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857"/>
        <w:gridCol w:w="2029"/>
        <w:gridCol w:w="1975"/>
        <w:gridCol w:w="1995"/>
      </w:tblGrid>
      <w:tr w:rsidR="001D2628" w14:paraId="0A86C5E4" w14:textId="77777777">
        <w:tc>
          <w:tcPr>
            <w:tcW w:w="2160" w:type="dxa"/>
          </w:tcPr>
          <w:p w14:paraId="65C8A5C1" w14:textId="77777777" w:rsidR="001D2628" w:rsidRDefault="001D2628" w:rsidP="002F25FA">
            <w:r>
              <w:t>Field</w:t>
            </w:r>
          </w:p>
        </w:tc>
        <w:tc>
          <w:tcPr>
            <w:tcW w:w="2160" w:type="dxa"/>
          </w:tcPr>
          <w:p w14:paraId="5D8BBFA4" w14:textId="77777777" w:rsidR="001D2628" w:rsidRDefault="001D2628" w:rsidP="002F25FA">
            <w:r>
              <w:t>Data Type</w:t>
            </w:r>
          </w:p>
        </w:tc>
        <w:tc>
          <w:tcPr>
            <w:tcW w:w="2160" w:type="dxa"/>
          </w:tcPr>
          <w:p w14:paraId="5543F14F" w14:textId="77777777" w:rsidR="001D2628" w:rsidRDefault="001D2628" w:rsidP="002F25FA">
            <w:r>
              <w:t>Description</w:t>
            </w:r>
          </w:p>
        </w:tc>
        <w:tc>
          <w:tcPr>
            <w:tcW w:w="2160" w:type="dxa"/>
          </w:tcPr>
          <w:p w14:paraId="2A8D51C5" w14:textId="77777777" w:rsidR="001D2628" w:rsidRDefault="001D2628" w:rsidP="002F25FA">
            <w:r>
              <w:t>Constraints / Allowed Values</w:t>
            </w:r>
          </w:p>
        </w:tc>
      </w:tr>
      <w:tr w:rsidR="001D2628" w14:paraId="32BFA835" w14:textId="77777777">
        <w:tc>
          <w:tcPr>
            <w:tcW w:w="2160" w:type="dxa"/>
          </w:tcPr>
          <w:p w14:paraId="6F626EB4" w14:textId="77777777" w:rsidR="001D2628" w:rsidRDefault="001D2628" w:rsidP="002F25FA">
            <w:proofErr w:type="spellStart"/>
            <w:r>
              <w:t>aircraft_id</w:t>
            </w:r>
            <w:proofErr w:type="spellEnd"/>
          </w:p>
        </w:tc>
        <w:tc>
          <w:tcPr>
            <w:tcW w:w="2160" w:type="dxa"/>
          </w:tcPr>
          <w:p w14:paraId="2E3DD60B" w14:textId="77777777" w:rsidR="001D2628" w:rsidRDefault="001D2628" w:rsidP="002F25FA"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2160" w:type="dxa"/>
          </w:tcPr>
          <w:p w14:paraId="15493825" w14:textId="77777777" w:rsidR="001D2628" w:rsidRDefault="001D2628" w:rsidP="002F25FA">
            <w:r>
              <w:t>Unique aircraft identifier</w:t>
            </w:r>
          </w:p>
        </w:tc>
        <w:tc>
          <w:tcPr>
            <w:tcW w:w="2160" w:type="dxa"/>
          </w:tcPr>
          <w:p w14:paraId="34FB963E" w14:textId="77777777" w:rsidR="001D2628" w:rsidRDefault="001D2628" w:rsidP="002F25FA">
            <w:r>
              <w:t>PK</w:t>
            </w:r>
          </w:p>
        </w:tc>
      </w:tr>
      <w:tr w:rsidR="001D2628" w14:paraId="09A65DB3" w14:textId="77777777">
        <w:tc>
          <w:tcPr>
            <w:tcW w:w="2160" w:type="dxa"/>
          </w:tcPr>
          <w:p w14:paraId="7DA4D15E" w14:textId="77777777" w:rsidR="001D2628" w:rsidRDefault="001D2628" w:rsidP="002F25FA">
            <w:r>
              <w:t>manufacturer</w:t>
            </w:r>
          </w:p>
        </w:tc>
        <w:tc>
          <w:tcPr>
            <w:tcW w:w="2160" w:type="dxa"/>
          </w:tcPr>
          <w:p w14:paraId="3700F45E" w14:textId="77777777" w:rsidR="001D2628" w:rsidRDefault="001D2628" w:rsidP="002F25FA"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2160" w:type="dxa"/>
          </w:tcPr>
          <w:p w14:paraId="3AAB7F4F" w14:textId="77777777" w:rsidR="001D2628" w:rsidRDefault="001D2628" w:rsidP="002F25FA">
            <w:r>
              <w:t>Aircraft manufacturer (e.g., Airbus, Boeing)</w:t>
            </w:r>
          </w:p>
        </w:tc>
        <w:tc>
          <w:tcPr>
            <w:tcW w:w="2160" w:type="dxa"/>
          </w:tcPr>
          <w:p w14:paraId="603FC646" w14:textId="77777777" w:rsidR="001D2628" w:rsidRDefault="001D2628" w:rsidP="002F25FA"/>
        </w:tc>
      </w:tr>
      <w:tr w:rsidR="001D2628" w14:paraId="3347F576" w14:textId="77777777">
        <w:tc>
          <w:tcPr>
            <w:tcW w:w="2160" w:type="dxa"/>
          </w:tcPr>
          <w:p w14:paraId="4E654F94" w14:textId="77777777" w:rsidR="001D2628" w:rsidRDefault="001D2628" w:rsidP="002F25FA">
            <w:proofErr w:type="spellStart"/>
            <w:r>
              <w:t>aircraft_type</w:t>
            </w:r>
            <w:proofErr w:type="spellEnd"/>
          </w:p>
        </w:tc>
        <w:tc>
          <w:tcPr>
            <w:tcW w:w="2160" w:type="dxa"/>
          </w:tcPr>
          <w:p w14:paraId="1FAAB968" w14:textId="77777777" w:rsidR="001D2628" w:rsidRDefault="001D2628" w:rsidP="002F25FA"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2160" w:type="dxa"/>
          </w:tcPr>
          <w:p w14:paraId="7397A00C" w14:textId="77777777" w:rsidR="001D2628" w:rsidRDefault="001D2628" w:rsidP="002F25FA">
            <w:r>
              <w:t>Type of aircraft (e.g., Wide-body, Narrow-body)</w:t>
            </w:r>
          </w:p>
        </w:tc>
        <w:tc>
          <w:tcPr>
            <w:tcW w:w="2160" w:type="dxa"/>
          </w:tcPr>
          <w:p w14:paraId="1AE3E153" w14:textId="77777777" w:rsidR="001D2628" w:rsidRDefault="001D2628" w:rsidP="002F25FA"/>
        </w:tc>
      </w:tr>
      <w:tr w:rsidR="001D2628" w14:paraId="4D57CE0C" w14:textId="77777777">
        <w:tc>
          <w:tcPr>
            <w:tcW w:w="2160" w:type="dxa"/>
          </w:tcPr>
          <w:p w14:paraId="6AA06E35" w14:textId="77777777" w:rsidR="001D2628" w:rsidRDefault="001D2628" w:rsidP="002F25FA">
            <w:proofErr w:type="spellStart"/>
            <w:r>
              <w:t>year_built</w:t>
            </w:r>
            <w:proofErr w:type="spellEnd"/>
          </w:p>
        </w:tc>
        <w:tc>
          <w:tcPr>
            <w:tcW w:w="2160" w:type="dxa"/>
          </w:tcPr>
          <w:p w14:paraId="27B0C5E4" w14:textId="77777777" w:rsidR="001D2628" w:rsidRDefault="001D2628" w:rsidP="002F25FA">
            <w:r>
              <w:t>INTEGER</w:t>
            </w:r>
          </w:p>
        </w:tc>
        <w:tc>
          <w:tcPr>
            <w:tcW w:w="2160" w:type="dxa"/>
          </w:tcPr>
          <w:p w14:paraId="43A47F1D" w14:textId="77777777" w:rsidR="001D2628" w:rsidRDefault="001D2628" w:rsidP="002F25FA">
            <w:r>
              <w:t>Year the aircraft was built</w:t>
            </w:r>
          </w:p>
        </w:tc>
        <w:tc>
          <w:tcPr>
            <w:tcW w:w="2160" w:type="dxa"/>
          </w:tcPr>
          <w:p w14:paraId="18AD59B9" w14:textId="77777777" w:rsidR="001D2628" w:rsidRDefault="001D2628" w:rsidP="002F25FA"/>
        </w:tc>
      </w:tr>
      <w:tr w:rsidR="001D2628" w14:paraId="27B1E795" w14:textId="77777777">
        <w:tc>
          <w:tcPr>
            <w:tcW w:w="2160" w:type="dxa"/>
          </w:tcPr>
          <w:p w14:paraId="3C8872E8" w14:textId="77777777" w:rsidR="001D2628" w:rsidRDefault="001D2628" w:rsidP="002F25FA">
            <w:proofErr w:type="spellStart"/>
            <w:r>
              <w:t>engine_type</w:t>
            </w:r>
            <w:proofErr w:type="spellEnd"/>
          </w:p>
        </w:tc>
        <w:tc>
          <w:tcPr>
            <w:tcW w:w="2160" w:type="dxa"/>
          </w:tcPr>
          <w:p w14:paraId="59AD123C" w14:textId="77777777" w:rsidR="001D2628" w:rsidRDefault="001D2628" w:rsidP="002F25FA"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2160" w:type="dxa"/>
          </w:tcPr>
          <w:p w14:paraId="5FA16D79" w14:textId="77777777" w:rsidR="001D2628" w:rsidRDefault="001D2628" w:rsidP="002F25FA">
            <w:r>
              <w:t>Type of engine (e.g., Turbofan, Turboprop)</w:t>
            </w:r>
          </w:p>
        </w:tc>
        <w:tc>
          <w:tcPr>
            <w:tcW w:w="2160" w:type="dxa"/>
          </w:tcPr>
          <w:p w14:paraId="4EF1A774" w14:textId="77777777" w:rsidR="001D2628" w:rsidRDefault="001D2628" w:rsidP="002F25FA"/>
        </w:tc>
      </w:tr>
      <w:tr w:rsidR="001D2628" w14:paraId="2DC1A085" w14:textId="77777777">
        <w:tc>
          <w:tcPr>
            <w:tcW w:w="2160" w:type="dxa"/>
          </w:tcPr>
          <w:p w14:paraId="6F0DFBD1" w14:textId="77777777" w:rsidR="001D2628" w:rsidRDefault="001D2628" w:rsidP="002F25FA">
            <w:r>
              <w:t>mass</w:t>
            </w:r>
          </w:p>
        </w:tc>
        <w:tc>
          <w:tcPr>
            <w:tcW w:w="2160" w:type="dxa"/>
          </w:tcPr>
          <w:p w14:paraId="06828614" w14:textId="77777777" w:rsidR="001D2628" w:rsidRDefault="001D2628" w:rsidP="002F25FA">
            <w:r>
              <w:t>INTEGER</w:t>
            </w:r>
          </w:p>
        </w:tc>
        <w:tc>
          <w:tcPr>
            <w:tcW w:w="2160" w:type="dxa"/>
          </w:tcPr>
          <w:p w14:paraId="585E5833" w14:textId="77777777" w:rsidR="001D2628" w:rsidRDefault="001D2628" w:rsidP="002F25FA">
            <w:r>
              <w:t>Mass of the aircraft in kilograms</w:t>
            </w:r>
          </w:p>
        </w:tc>
        <w:tc>
          <w:tcPr>
            <w:tcW w:w="2160" w:type="dxa"/>
          </w:tcPr>
          <w:p w14:paraId="366A7970" w14:textId="77777777" w:rsidR="001D2628" w:rsidRDefault="001D2628" w:rsidP="002F25FA"/>
        </w:tc>
      </w:tr>
      <w:tr w:rsidR="001D2628" w14:paraId="07D427A7" w14:textId="77777777">
        <w:tc>
          <w:tcPr>
            <w:tcW w:w="2160" w:type="dxa"/>
          </w:tcPr>
          <w:p w14:paraId="7837D831" w14:textId="77777777" w:rsidR="001D2628" w:rsidRDefault="001D2628" w:rsidP="002F25FA">
            <w:proofErr w:type="spellStart"/>
            <w:r>
              <w:t>length_meters</w:t>
            </w:r>
            <w:proofErr w:type="spellEnd"/>
          </w:p>
        </w:tc>
        <w:tc>
          <w:tcPr>
            <w:tcW w:w="2160" w:type="dxa"/>
          </w:tcPr>
          <w:p w14:paraId="116DD3C1" w14:textId="77777777" w:rsidR="001D2628" w:rsidRDefault="001D2628" w:rsidP="002F25FA">
            <w:r>
              <w:t>INTEGER</w:t>
            </w:r>
          </w:p>
        </w:tc>
        <w:tc>
          <w:tcPr>
            <w:tcW w:w="2160" w:type="dxa"/>
          </w:tcPr>
          <w:p w14:paraId="3D6141A5" w14:textId="77777777" w:rsidR="001D2628" w:rsidRDefault="001D2628" w:rsidP="002F25FA">
            <w:r>
              <w:t>Length of the aircraft in meters</w:t>
            </w:r>
          </w:p>
        </w:tc>
        <w:tc>
          <w:tcPr>
            <w:tcW w:w="2160" w:type="dxa"/>
          </w:tcPr>
          <w:p w14:paraId="57202910" w14:textId="77777777" w:rsidR="001D2628" w:rsidRDefault="001D2628" w:rsidP="002F25FA"/>
        </w:tc>
      </w:tr>
      <w:tr w:rsidR="001D2628" w14:paraId="767245A0" w14:textId="77777777">
        <w:tc>
          <w:tcPr>
            <w:tcW w:w="2160" w:type="dxa"/>
          </w:tcPr>
          <w:p w14:paraId="7101E72A" w14:textId="77777777" w:rsidR="001D2628" w:rsidRDefault="001D2628" w:rsidP="002F25FA">
            <w:r>
              <w:t>cost</w:t>
            </w:r>
          </w:p>
        </w:tc>
        <w:tc>
          <w:tcPr>
            <w:tcW w:w="2160" w:type="dxa"/>
          </w:tcPr>
          <w:p w14:paraId="710E2A9E" w14:textId="77777777" w:rsidR="001D2628" w:rsidRDefault="001D2628" w:rsidP="002F25FA">
            <w:proofErr w:type="gramStart"/>
            <w:r>
              <w:t>DECIMAL(</w:t>
            </w:r>
            <w:proofErr w:type="gramEnd"/>
            <w:r>
              <w:t>15,2)</w:t>
            </w:r>
          </w:p>
        </w:tc>
        <w:tc>
          <w:tcPr>
            <w:tcW w:w="2160" w:type="dxa"/>
          </w:tcPr>
          <w:p w14:paraId="4785F30C" w14:textId="77777777" w:rsidR="001D2628" w:rsidRDefault="001D2628" w:rsidP="002F25FA">
            <w:r>
              <w:t>Cost of the aircraft in euros</w:t>
            </w:r>
          </w:p>
        </w:tc>
        <w:tc>
          <w:tcPr>
            <w:tcW w:w="2160" w:type="dxa"/>
          </w:tcPr>
          <w:p w14:paraId="78C9F2BD" w14:textId="77777777" w:rsidR="001D2628" w:rsidRDefault="001D2628" w:rsidP="002F25FA"/>
        </w:tc>
      </w:tr>
      <w:tr w:rsidR="001D2628" w14:paraId="7F0F7DEE" w14:textId="77777777">
        <w:tc>
          <w:tcPr>
            <w:tcW w:w="2160" w:type="dxa"/>
          </w:tcPr>
          <w:p w14:paraId="18E60CD4" w14:textId="77777777" w:rsidR="001D2628" w:rsidRDefault="001D2628" w:rsidP="002F25FA">
            <w:r>
              <w:t>capacity</w:t>
            </w:r>
          </w:p>
        </w:tc>
        <w:tc>
          <w:tcPr>
            <w:tcW w:w="2160" w:type="dxa"/>
          </w:tcPr>
          <w:p w14:paraId="4C86E4AD" w14:textId="77777777" w:rsidR="001D2628" w:rsidRDefault="001D2628" w:rsidP="002F25FA">
            <w:r>
              <w:t>INTEGER</w:t>
            </w:r>
          </w:p>
        </w:tc>
        <w:tc>
          <w:tcPr>
            <w:tcW w:w="2160" w:type="dxa"/>
          </w:tcPr>
          <w:p w14:paraId="6DFF9B82" w14:textId="77777777" w:rsidR="001D2628" w:rsidRDefault="001D2628" w:rsidP="002F25FA">
            <w:r>
              <w:t>Maximum seating capacity</w:t>
            </w:r>
          </w:p>
        </w:tc>
        <w:tc>
          <w:tcPr>
            <w:tcW w:w="2160" w:type="dxa"/>
          </w:tcPr>
          <w:p w14:paraId="01FDC231" w14:textId="77777777" w:rsidR="001D2628" w:rsidRDefault="001D2628" w:rsidP="002F25FA"/>
        </w:tc>
      </w:tr>
      <w:tr w:rsidR="001D2628" w14:paraId="42875D5B" w14:textId="77777777">
        <w:tc>
          <w:tcPr>
            <w:tcW w:w="2160" w:type="dxa"/>
          </w:tcPr>
          <w:p w14:paraId="105F1325" w14:textId="77777777" w:rsidR="001D2628" w:rsidRDefault="001D2628" w:rsidP="002F25FA">
            <w:proofErr w:type="spellStart"/>
            <w:r>
              <w:t>fuel_capacity_liters</w:t>
            </w:r>
            <w:proofErr w:type="spellEnd"/>
          </w:p>
        </w:tc>
        <w:tc>
          <w:tcPr>
            <w:tcW w:w="2160" w:type="dxa"/>
          </w:tcPr>
          <w:p w14:paraId="2A6E2A6A" w14:textId="77777777" w:rsidR="001D2628" w:rsidRDefault="001D2628" w:rsidP="002F25FA">
            <w:r>
              <w:t>INTEGER</w:t>
            </w:r>
          </w:p>
        </w:tc>
        <w:tc>
          <w:tcPr>
            <w:tcW w:w="2160" w:type="dxa"/>
          </w:tcPr>
          <w:p w14:paraId="5F5DF248" w14:textId="77777777" w:rsidR="001D2628" w:rsidRDefault="001D2628" w:rsidP="002F25FA">
            <w:r>
              <w:t>Fuel tank capacity in liters</w:t>
            </w:r>
          </w:p>
        </w:tc>
        <w:tc>
          <w:tcPr>
            <w:tcW w:w="2160" w:type="dxa"/>
          </w:tcPr>
          <w:p w14:paraId="3224A2D4" w14:textId="77777777" w:rsidR="001D2628" w:rsidRDefault="001D2628" w:rsidP="002F25FA"/>
        </w:tc>
      </w:tr>
      <w:tr w:rsidR="001D2628" w14:paraId="66CAA0F5" w14:textId="77777777">
        <w:tc>
          <w:tcPr>
            <w:tcW w:w="2160" w:type="dxa"/>
          </w:tcPr>
          <w:p w14:paraId="5E154AB1" w14:textId="77777777" w:rsidR="001D2628" w:rsidRDefault="001D2628" w:rsidP="002F25FA">
            <w:proofErr w:type="spellStart"/>
            <w:r>
              <w:t>burn_rate_liters_per_minute</w:t>
            </w:r>
            <w:proofErr w:type="spellEnd"/>
          </w:p>
        </w:tc>
        <w:tc>
          <w:tcPr>
            <w:tcW w:w="2160" w:type="dxa"/>
          </w:tcPr>
          <w:p w14:paraId="71DF51F2" w14:textId="77777777" w:rsidR="001D2628" w:rsidRDefault="001D2628" w:rsidP="002F25FA">
            <w:proofErr w:type="gramStart"/>
            <w:r>
              <w:t>DECIMAL(</w:t>
            </w:r>
            <w:proofErr w:type="gramEnd"/>
            <w:r>
              <w:t>6,2)</w:t>
            </w:r>
          </w:p>
        </w:tc>
        <w:tc>
          <w:tcPr>
            <w:tcW w:w="2160" w:type="dxa"/>
          </w:tcPr>
          <w:p w14:paraId="1F57B577" w14:textId="77777777" w:rsidR="001D2628" w:rsidRDefault="001D2628" w:rsidP="002F25FA">
            <w:r>
              <w:t>Fuel consumption rate per minute</w:t>
            </w:r>
          </w:p>
        </w:tc>
        <w:tc>
          <w:tcPr>
            <w:tcW w:w="2160" w:type="dxa"/>
          </w:tcPr>
          <w:p w14:paraId="02D95626" w14:textId="77777777" w:rsidR="001D2628" w:rsidRDefault="001D2628" w:rsidP="002F25FA"/>
        </w:tc>
      </w:tr>
      <w:tr w:rsidR="001D2628" w14:paraId="49F012CF" w14:textId="77777777">
        <w:tc>
          <w:tcPr>
            <w:tcW w:w="2160" w:type="dxa"/>
          </w:tcPr>
          <w:p w14:paraId="068DB6D8" w14:textId="77777777" w:rsidR="001D2628" w:rsidRDefault="001D2628" w:rsidP="002F25FA">
            <w:proofErr w:type="spellStart"/>
            <w:r>
              <w:t>aircraft_status</w:t>
            </w:r>
            <w:proofErr w:type="spellEnd"/>
          </w:p>
        </w:tc>
        <w:tc>
          <w:tcPr>
            <w:tcW w:w="2160" w:type="dxa"/>
          </w:tcPr>
          <w:p w14:paraId="05AC2CCD" w14:textId="77777777" w:rsidR="001D2628" w:rsidRDefault="001D2628" w:rsidP="002F25FA"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2160" w:type="dxa"/>
          </w:tcPr>
          <w:p w14:paraId="393F6E05" w14:textId="77777777" w:rsidR="001D2628" w:rsidRDefault="001D2628" w:rsidP="002F25FA">
            <w:r>
              <w:t>Operational status of the aircraft</w:t>
            </w:r>
          </w:p>
        </w:tc>
        <w:tc>
          <w:tcPr>
            <w:tcW w:w="2160" w:type="dxa"/>
          </w:tcPr>
          <w:p w14:paraId="516C7C79" w14:textId="77777777" w:rsidR="001D2628" w:rsidRDefault="001D2628" w:rsidP="002F25FA">
            <w:r>
              <w:t>CHECK: 'Active, 'Maintenance', 'Retired'</w:t>
            </w:r>
          </w:p>
        </w:tc>
      </w:tr>
    </w:tbl>
    <w:p w14:paraId="1A0E7BC6" w14:textId="5CE086BC" w:rsidR="001D2628" w:rsidRDefault="001D2628" w:rsidP="001D2628">
      <w:pPr>
        <w:pStyle w:val="Titre2"/>
      </w:pPr>
      <w:bookmarkStart w:id="9" w:name="_Toc202704565"/>
      <w:r>
        <w:t>Table: airlines</w:t>
      </w:r>
      <w:bookmarkEnd w:id="9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1D2628" w14:paraId="347FE1E0" w14:textId="77777777">
        <w:tc>
          <w:tcPr>
            <w:tcW w:w="2160" w:type="dxa"/>
          </w:tcPr>
          <w:p w14:paraId="38AF15F9" w14:textId="77777777" w:rsidR="001D2628" w:rsidRDefault="001D2628" w:rsidP="002F25FA">
            <w:r>
              <w:t>Field</w:t>
            </w:r>
          </w:p>
        </w:tc>
        <w:tc>
          <w:tcPr>
            <w:tcW w:w="2160" w:type="dxa"/>
          </w:tcPr>
          <w:p w14:paraId="2FEAD064" w14:textId="77777777" w:rsidR="001D2628" w:rsidRDefault="001D2628" w:rsidP="002F25FA">
            <w:r>
              <w:t>Data Type</w:t>
            </w:r>
          </w:p>
        </w:tc>
        <w:tc>
          <w:tcPr>
            <w:tcW w:w="2160" w:type="dxa"/>
          </w:tcPr>
          <w:p w14:paraId="5E496B7C" w14:textId="77777777" w:rsidR="001D2628" w:rsidRDefault="001D2628" w:rsidP="002F25FA">
            <w:r>
              <w:t>Description</w:t>
            </w:r>
          </w:p>
        </w:tc>
        <w:tc>
          <w:tcPr>
            <w:tcW w:w="2160" w:type="dxa"/>
          </w:tcPr>
          <w:p w14:paraId="41AD681C" w14:textId="77777777" w:rsidR="001D2628" w:rsidRDefault="001D2628" w:rsidP="002F25FA">
            <w:r>
              <w:t>Constraints / Allowed Values</w:t>
            </w:r>
          </w:p>
        </w:tc>
      </w:tr>
      <w:tr w:rsidR="001D2628" w14:paraId="0655C97A" w14:textId="77777777">
        <w:tc>
          <w:tcPr>
            <w:tcW w:w="2160" w:type="dxa"/>
          </w:tcPr>
          <w:p w14:paraId="290910D7" w14:textId="77777777" w:rsidR="001D2628" w:rsidRDefault="001D2628" w:rsidP="002F25FA">
            <w:proofErr w:type="spellStart"/>
            <w:r>
              <w:t>airline_code</w:t>
            </w:r>
            <w:proofErr w:type="spellEnd"/>
          </w:p>
        </w:tc>
        <w:tc>
          <w:tcPr>
            <w:tcW w:w="2160" w:type="dxa"/>
          </w:tcPr>
          <w:p w14:paraId="5BD7C000" w14:textId="77777777" w:rsidR="001D2628" w:rsidRDefault="001D2628" w:rsidP="002F25FA">
            <w:proofErr w:type="gramStart"/>
            <w:r>
              <w:t>VARCHAR(</w:t>
            </w:r>
            <w:proofErr w:type="gramEnd"/>
            <w:r>
              <w:t>10)</w:t>
            </w:r>
          </w:p>
        </w:tc>
        <w:tc>
          <w:tcPr>
            <w:tcW w:w="2160" w:type="dxa"/>
          </w:tcPr>
          <w:p w14:paraId="7EEDAD2B" w14:textId="77777777" w:rsidR="001D2628" w:rsidRDefault="001D2628" w:rsidP="002F25FA">
            <w:r>
              <w:t>Unique airline code</w:t>
            </w:r>
          </w:p>
        </w:tc>
        <w:tc>
          <w:tcPr>
            <w:tcW w:w="2160" w:type="dxa"/>
          </w:tcPr>
          <w:p w14:paraId="7F193D68" w14:textId="77777777" w:rsidR="001D2628" w:rsidRDefault="001D2628" w:rsidP="002F25FA">
            <w:r>
              <w:t>PK</w:t>
            </w:r>
          </w:p>
        </w:tc>
      </w:tr>
      <w:tr w:rsidR="001D2628" w14:paraId="1CD44293" w14:textId="77777777">
        <w:tc>
          <w:tcPr>
            <w:tcW w:w="2160" w:type="dxa"/>
          </w:tcPr>
          <w:p w14:paraId="241F0931" w14:textId="77777777" w:rsidR="001D2628" w:rsidRDefault="001D2628" w:rsidP="002F25FA">
            <w:proofErr w:type="spellStart"/>
            <w:r>
              <w:t>airline_name</w:t>
            </w:r>
            <w:proofErr w:type="spellEnd"/>
          </w:p>
        </w:tc>
        <w:tc>
          <w:tcPr>
            <w:tcW w:w="2160" w:type="dxa"/>
          </w:tcPr>
          <w:p w14:paraId="55B0554C" w14:textId="77777777" w:rsidR="001D2628" w:rsidRDefault="001D2628" w:rsidP="002F25FA"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2160" w:type="dxa"/>
          </w:tcPr>
          <w:p w14:paraId="68C51CCC" w14:textId="77777777" w:rsidR="001D2628" w:rsidRDefault="001D2628" w:rsidP="002F25FA">
            <w:r>
              <w:t>Name of the airline</w:t>
            </w:r>
          </w:p>
        </w:tc>
        <w:tc>
          <w:tcPr>
            <w:tcW w:w="2160" w:type="dxa"/>
          </w:tcPr>
          <w:p w14:paraId="6CEEB64B" w14:textId="77777777" w:rsidR="001D2628" w:rsidRDefault="001D2628" w:rsidP="002F25FA"/>
        </w:tc>
      </w:tr>
      <w:tr w:rsidR="001D2628" w14:paraId="7E4924E6" w14:textId="77777777">
        <w:tc>
          <w:tcPr>
            <w:tcW w:w="2160" w:type="dxa"/>
          </w:tcPr>
          <w:p w14:paraId="160AC777" w14:textId="77777777" w:rsidR="001D2628" w:rsidRDefault="001D2628" w:rsidP="002F25FA">
            <w:r>
              <w:lastRenderedPageBreak/>
              <w:t>headquarters</w:t>
            </w:r>
          </w:p>
        </w:tc>
        <w:tc>
          <w:tcPr>
            <w:tcW w:w="2160" w:type="dxa"/>
          </w:tcPr>
          <w:p w14:paraId="3692CD57" w14:textId="77777777" w:rsidR="001D2628" w:rsidRDefault="001D2628" w:rsidP="002F25FA"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2160" w:type="dxa"/>
          </w:tcPr>
          <w:p w14:paraId="38DC436B" w14:textId="77777777" w:rsidR="001D2628" w:rsidRDefault="001D2628" w:rsidP="002F25FA">
            <w:r>
              <w:t>Headquarters location</w:t>
            </w:r>
          </w:p>
        </w:tc>
        <w:tc>
          <w:tcPr>
            <w:tcW w:w="2160" w:type="dxa"/>
          </w:tcPr>
          <w:p w14:paraId="75133E47" w14:textId="77777777" w:rsidR="001D2628" w:rsidRDefault="001D2628" w:rsidP="002F25FA"/>
        </w:tc>
      </w:tr>
      <w:tr w:rsidR="001D2628" w14:paraId="1B047C04" w14:textId="77777777">
        <w:tc>
          <w:tcPr>
            <w:tcW w:w="2160" w:type="dxa"/>
          </w:tcPr>
          <w:p w14:paraId="5719762D" w14:textId="77777777" w:rsidR="001D2628" w:rsidRDefault="001D2628" w:rsidP="002F25FA">
            <w:proofErr w:type="spellStart"/>
            <w:r>
              <w:t>date_founded</w:t>
            </w:r>
            <w:proofErr w:type="spellEnd"/>
          </w:p>
        </w:tc>
        <w:tc>
          <w:tcPr>
            <w:tcW w:w="2160" w:type="dxa"/>
          </w:tcPr>
          <w:p w14:paraId="06D78879" w14:textId="77777777" w:rsidR="001D2628" w:rsidRDefault="001D2628" w:rsidP="002F25FA">
            <w:r>
              <w:t>DATE</w:t>
            </w:r>
          </w:p>
        </w:tc>
        <w:tc>
          <w:tcPr>
            <w:tcW w:w="2160" w:type="dxa"/>
          </w:tcPr>
          <w:p w14:paraId="159B418F" w14:textId="77777777" w:rsidR="001D2628" w:rsidRDefault="001D2628" w:rsidP="002F25FA">
            <w:r>
              <w:t>Founding date of the airline</w:t>
            </w:r>
          </w:p>
        </w:tc>
        <w:tc>
          <w:tcPr>
            <w:tcW w:w="2160" w:type="dxa"/>
          </w:tcPr>
          <w:p w14:paraId="002EB5E3" w14:textId="77777777" w:rsidR="001D2628" w:rsidRDefault="001D2628" w:rsidP="002F25FA"/>
        </w:tc>
      </w:tr>
      <w:tr w:rsidR="001D2628" w14:paraId="1FBEA616" w14:textId="77777777">
        <w:tc>
          <w:tcPr>
            <w:tcW w:w="2160" w:type="dxa"/>
          </w:tcPr>
          <w:p w14:paraId="161661ED" w14:textId="77777777" w:rsidR="001D2628" w:rsidRDefault="001D2628" w:rsidP="002F25FA">
            <w:proofErr w:type="spellStart"/>
            <w:r>
              <w:t>market_cap</w:t>
            </w:r>
            <w:proofErr w:type="spellEnd"/>
          </w:p>
        </w:tc>
        <w:tc>
          <w:tcPr>
            <w:tcW w:w="2160" w:type="dxa"/>
          </w:tcPr>
          <w:p w14:paraId="73B772FF" w14:textId="77777777" w:rsidR="001D2628" w:rsidRDefault="001D2628" w:rsidP="002F25FA">
            <w:r>
              <w:t>BIGINT</w:t>
            </w:r>
          </w:p>
        </w:tc>
        <w:tc>
          <w:tcPr>
            <w:tcW w:w="2160" w:type="dxa"/>
          </w:tcPr>
          <w:p w14:paraId="5FC39FCA" w14:textId="77777777" w:rsidR="001D2628" w:rsidRDefault="001D2628" w:rsidP="002F25FA">
            <w:r>
              <w:t>Market capitalization in euros</w:t>
            </w:r>
          </w:p>
        </w:tc>
        <w:tc>
          <w:tcPr>
            <w:tcW w:w="2160" w:type="dxa"/>
          </w:tcPr>
          <w:p w14:paraId="6ED5EBA9" w14:textId="77777777" w:rsidR="001D2628" w:rsidRDefault="001D2628" w:rsidP="002F25FA"/>
        </w:tc>
      </w:tr>
      <w:tr w:rsidR="001D2628" w14:paraId="2AE4D70E" w14:textId="77777777">
        <w:tc>
          <w:tcPr>
            <w:tcW w:w="2160" w:type="dxa"/>
          </w:tcPr>
          <w:p w14:paraId="6FF65ED9" w14:textId="77777777" w:rsidR="001D2628" w:rsidRDefault="001D2628" w:rsidP="002F25FA">
            <w:r>
              <w:t>employees</w:t>
            </w:r>
          </w:p>
        </w:tc>
        <w:tc>
          <w:tcPr>
            <w:tcW w:w="2160" w:type="dxa"/>
          </w:tcPr>
          <w:p w14:paraId="59A1A843" w14:textId="77777777" w:rsidR="001D2628" w:rsidRDefault="001D2628" w:rsidP="002F25FA">
            <w:r>
              <w:t>INTEGER</w:t>
            </w:r>
          </w:p>
        </w:tc>
        <w:tc>
          <w:tcPr>
            <w:tcW w:w="2160" w:type="dxa"/>
          </w:tcPr>
          <w:p w14:paraId="29C0EEE1" w14:textId="77777777" w:rsidR="001D2628" w:rsidRDefault="001D2628" w:rsidP="002F25FA">
            <w:r>
              <w:t>Number of employees</w:t>
            </w:r>
          </w:p>
        </w:tc>
        <w:tc>
          <w:tcPr>
            <w:tcW w:w="2160" w:type="dxa"/>
          </w:tcPr>
          <w:p w14:paraId="6998EDBA" w14:textId="77777777" w:rsidR="001D2628" w:rsidRDefault="001D2628" w:rsidP="002F25FA"/>
        </w:tc>
      </w:tr>
    </w:tbl>
    <w:p w14:paraId="281B0FCD" w14:textId="60EF43A9" w:rsidR="001D2628" w:rsidRDefault="001D2628" w:rsidP="001D2628">
      <w:pPr>
        <w:pStyle w:val="Titre2"/>
      </w:pPr>
      <w:bookmarkStart w:id="10" w:name="_Toc202704566"/>
      <w:r>
        <w:t>Table: airports</w:t>
      </w:r>
      <w:bookmarkEnd w:id="10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1D2628" w14:paraId="12B46E14" w14:textId="77777777">
        <w:tc>
          <w:tcPr>
            <w:tcW w:w="2160" w:type="dxa"/>
          </w:tcPr>
          <w:p w14:paraId="3139EB8A" w14:textId="77777777" w:rsidR="001D2628" w:rsidRDefault="001D2628" w:rsidP="002F25FA">
            <w:r>
              <w:t>Field</w:t>
            </w:r>
          </w:p>
        </w:tc>
        <w:tc>
          <w:tcPr>
            <w:tcW w:w="2160" w:type="dxa"/>
          </w:tcPr>
          <w:p w14:paraId="160DCC3A" w14:textId="77777777" w:rsidR="001D2628" w:rsidRDefault="001D2628" w:rsidP="002F25FA">
            <w:r>
              <w:t>Data Type</w:t>
            </w:r>
          </w:p>
        </w:tc>
        <w:tc>
          <w:tcPr>
            <w:tcW w:w="2160" w:type="dxa"/>
          </w:tcPr>
          <w:p w14:paraId="2A607E4D" w14:textId="77777777" w:rsidR="001D2628" w:rsidRDefault="001D2628" w:rsidP="002F25FA">
            <w:r>
              <w:t>Description</w:t>
            </w:r>
          </w:p>
        </w:tc>
        <w:tc>
          <w:tcPr>
            <w:tcW w:w="2160" w:type="dxa"/>
          </w:tcPr>
          <w:p w14:paraId="52DA1069" w14:textId="77777777" w:rsidR="001D2628" w:rsidRDefault="001D2628" w:rsidP="002F25FA">
            <w:r>
              <w:t>Constraints / Allowed Values</w:t>
            </w:r>
          </w:p>
        </w:tc>
      </w:tr>
      <w:tr w:rsidR="001D2628" w14:paraId="01AFA934" w14:textId="77777777">
        <w:tc>
          <w:tcPr>
            <w:tcW w:w="2160" w:type="dxa"/>
          </w:tcPr>
          <w:p w14:paraId="2EEFB841" w14:textId="77777777" w:rsidR="001D2628" w:rsidRDefault="001D2628" w:rsidP="002F25FA">
            <w:proofErr w:type="spellStart"/>
            <w:r>
              <w:t>airport_code</w:t>
            </w:r>
            <w:proofErr w:type="spellEnd"/>
          </w:p>
        </w:tc>
        <w:tc>
          <w:tcPr>
            <w:tcW w:w="2160" w:type="dxa"/>
          </w:tcPr>
          <w:p w14:paraId="3D7C57ED" w14:textId="77777777" w:rsidR="001D2628" w:rsidRDefault="001D2628" w:rsidP="002F25FA">
            <w:proofErr w:type="gramStart"/>
            <w:r>
              <w:t>VARCHAR(</w:t>
            </w:r>
            <w:proofErr w:type="gramEnd"/>
            <w:r>
              <w:t>5)</w:t>
            </w:r>
          </w:p>
        </w:tc>
        <w:tc>
          <w:tcPr>
            <w:tcW w:w="2160" w:type="dxa"/>
          </w:tcPr>
          <w:p w14:paraId="6645EF6B" w14:textId="77777777" w:rsidR="001D2628" w:rsidRDefault="001D2628" w:rsidP="002F25FA">
            <w:r>
              <w:t>Unique airport code (IATA or ICAO)</w:t>
            </w:r>
          </w:p>
        </w:tc>
        <w:tc>
          <w:tcPr>
            <w:tcW w:w="2160" w:type="dxa"/>
          </w:tcPr>
          <w:p w14:paraId="23FED149" w14:textId="77777777" w:rsidR="001D2628" w:rsidRDefault="001D2628" w:rsidP="002F25FA">
            <w:r>
              <w:t>PK</w:t>
            </w:r>
          </w:p>
        </w:tc>
      </w:tr>
      <w:tr w:rsidR="001D2628" w14:paraId="3F29DC4B" w14:textId="77777777">
        <w:tc>
          <w:tcPr>
            <w:tcW w:w="2160" w:type="dxa"/>
          </w:tcPr>
          <w:p w14:paraId="4AFACE89" w14:textId="77777777" w:rsidR="001D2628" w:rsidRDefault="001D2628" w:rsidP="002F25FA">
            <w:proofErr w:type="spellStart"/>
            <w:r>
              <w:t>airport_name</w:t>
            </w:r>
            <w:proofErr w:type="spellEnd"/>
          </w:p>
        </w:tc>
        <w:tc>
          <w:tcPr>
            <w:tcW w:w="2160" w:type="dxa"/>
          </w:tcPr>
          <w:p w14:paraId="12D242C7" w14:textId="77777777" w:rsidR="001D2628" w:rsidRDefault="001D2628" w:rsidP="002F25FA"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2160" w:type="dxa"/>
          </w:tcPr>
          <w:p w14:paraId="27589114" w14:textId="77777777" w:rsidR="001D2628" w:rsidRDefault="001D2628" w:rsidP="002F25FA">
            <w:r>
              <w:t>Name of the airport</w:t>
            </w:r>
          </w:p>
        </w:tc>
        <w:tc>
          <w:tcPr>
            <w:tcW w:w="2160" w:type="dxa"/>
          </w:tcPr>
          <w:p w14:paraId="0BC27C5E" w14:textId="77777777" w:rsidR="001D2628" w:rsidRDefault="001D2628" w:rsidP="002F25FA"/>
        </w:tc>
      </w:tr>
      <w:tr w:rsidR="001D2628" w14:paraId="0E457CCE" w14:textId="77777777">
        <w:tc>
          <w:tcPr>
            <w:tcW w:w="2160" w:type="dxa"/>
          </w:tcPr>
          <w:p w14:paraId="43F50149" w14:textId="77777777" w:rsidR="001D2628" w:rsidRDefault="001D2628" w:rsidP="002F25FA">
            <w:r>
              <w:t>city</w:t>
            </w:r>
          </w:p>
        </w:tc>
        <w:tc>
          <w:tcPr>
            <w:tcW w:w="2160" w:type="dxa"/>
          </w:tcPr>
          <w:p w14:paraId="293F37C5" w14:textId="77777777" w:rsidR="001D2628" w:rsidRDefault="001D2628" w:rsidP="002F25FA"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2160" w:type="dxa"/>
          </w:tcPr>
          <w:p w14:paraId="794B49C5" w14:textId="77777777" w:rsidR="001D2628" w:rsidRDefault="001D2628" w:rsidP="002F25FA">
            <w:r>
              <w:t>City where the airport is located</w:t>
            </w:r>
          </w:p>
        </w:tc>
        <w:tc>
          <w:tcPr>
            <w:tcW w:w="2160" w:type="dxa"/>
          </w:tcPr>
          <w:p w14:paraId="5859F62A" w14:textId="77777777" w:rsidR="001D2628" w:rsidRDefault="001D2628" w:rsidP="002F25FA"/>
        </w:tc>
      </w:tr>
      <w:tr w:rsidR="001D2628" w14:paraId="526CBB02" w14:textId="77777777">
        <w:tc>
          <w:tcPr>
            <w:tcW w:w="2160" w:type="dxa"/>
          </w:tcPr>
          <w:p w14:paraId="1AD1B29F" w14:textId="77777777" w:rsidR="001D2628" w:rsidRDefault="001D2628" w:rsidP="002F25FA">
            <w:r>
              <w:t>country</w:t>
            </w:r>
          </w:p>
        </w:tc>
        <w:tc>
          <w:tcPr>
            <w:tcW w:w="2160" w:type="dxa"/>
          </w:tcPr>
          <w:p w14:paraId="79BE31AF" w14:textId="77777777" w:rsidR="001D2628" w:rsidRDefault="001D2628" w:rsidP="002F25FA"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2160" w:type="dxa"/>
          </w:tcPr>
          <w:p w14:paraId="1085020F" w14:textId="77777777" w:rsidR="001D2628" w:rsidRDefault="001D2628" w:rsidP="002F25FA">
            <w:r>
              <w:t>Country where the airport is located</w:t>
            </w:r>
          </w:p>
        </w:tc>
        <w:tc>
          <w:tcPr>
            <w:tcW w:w="2160" w:type="dxa"/>
          </w:tcPr>
          <w:p w14:paraId="59ACBA1C" w14:textId="77777777" w:rsidR="001D2628" w:rsidRDefault="001D2628" w:rsidP="002F25FA"/>
        </w:tc>
      </w:tr>
      <w:tr w:rsidR="001D2628" w14:paraId="0B959694" w14:textId="77777777">
        <w:tc>
          <w:tcPr>
            <w:tcW w:w="2160" w:type="dxa"/>
          </w:tcPr>
          <w:p w14:paraId="304F18B7" w14:textId="77777777" w:rsidR="001D2628" w:rsidRDefault="001D2628" w:rsidP="002F25FA">
            <w:proofErr w:type="spellStart"/>
            <w:r>
              <w:t>airport_employees</w:t>
            </w:r>
            <w:proofErr w:type="spellEnd"/>
          </w:p>
        </w:tc>
        <w:tc>
          <w:tcPr>
            <w:tcW w:w="2160" w:type="dxa"/>
          </w:tcPr>
          <w:p w14:paraId="6573E7EA" w14:textId="77777777" w:rsidR="001D2628" w:rsidRDefault="001D2628" w:rsidP="002F25FA">
            <w:r>
              <w:t>INTEGER</w:t>
            </w:r>
          </w:p>
        </w:tc>
        <w:tc>
          <w:tcPr>
            <w:tcW w:w="2160" w:type="dxa"/>
          </w:tcPr>
          <w:p w14:paraId="2A94E822" w14:textId="77777777" w:rsidR="001D2628" w:rsidRDefault="001D2628" w:rsidP="002F25FA">
            <w:r>
              <w:t>Number of airport employees</w:t>
            </w:r>
          </w:p>
        </w:tc>
        <w:tc>
          <w:tcPr>
            <w:tcW w:w="2160" w:type="dxa"/>
          </w:tcPr>
          <w:p w14:paraId="2D9A17F3" w14:textId="77777777" w:rsidR="001D2628" w:rsidRDefault="001D2628" w:rsidP="002F25FA"/>
        </w:tc>
      </w:tr>
      <w:tr w:rsidR="001D2628" w14:paraId="7E948071" w14:textId="77777777">
        <w:tc>
          <w:tcPr>
            <w:tcW w:w="2160" w:type="dxa"/>
          </w:tcPr>
          <w:p w14:paraId="04BE6251" w14:textId="77777777" w:rsidR="001D2628" w:rsidRDefault="001D2628" w:rsidP="002F25FA">
            <w:r>
              <w:t>airport_size_m2</w:t>
            </w:r>
          </w:p>
        </w:tc>
        <w:tc>
          <w:tcPr>
            <w:tcW w:w="2160" w:type="dxa"/>
          </w:tcPr>
          <w:p w14:paraId="16CE79E5" w14:textId="77777777" w:rsidR="001D2628" w:rsidRDefault="001D2628" w:rsidP="002F25FA">
            <w:r>
              <w:t>INTEGER</w:t>
            </w:r>
          </w:p>
        </w:tc>
        <w:tc>
          <w:tcPr>
            <w:tcW w:w="2160" w:type="dxa"/>
          </w:tcPr>
          <w:p w14:paraId="0A271013" w14:textId="77777777" w:rsidR="001D2628" w:rsidRDefault="001D2628" w:rsidP="002F25FA">
            <w:r>
              <w:t>Airport size in square meters</w:t>
            </w:r>
          </w:p>
        </w:tc>
        <w:tc>
          <w:tcPr>
            <w:tcW w:w="2160" w:type="dxa"/>
          </w:tcPr>
          <w:p w14:paraId="17A06021" w14:textId="77777777" w:rsidR="001D2628" w:rsidRDefault="001D2628" w:rsidP="002F25FA"/>
        </w:tc>
      </w:tr>
    </w:tbl>
    <w:p w14:paraId="22106092" w14:textId="11DE4645" w:rsidR="001D2628" w:rsidRDefault="001D2628" w:rsidP="001D2628">
      <w:pPr>
        <w:pStyle w:val="Titre2"/>
      </w:pPr>
      <w:bookmarkStart w:id="11" w:name="_Toc202704567"/>
      <w:r>
        <w:t>Table: passenger</w:t>
      </w:r>
      <w:bookmarkEnd w:id="11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1D2628" w14:paraId="2FCA4DE3" w14:textId="77777777">
        <w:tc>
          <w:tcPr>
            <w:tcW w:w="2160" w:type="dxa"/>
          </w:tcPr>
          <w:p w14:paraId="69557BB5" w14:textId="77777777" w:rsidR="001D2628" w:rsidRDefault="001D2628" w:rsidP="002F25FA">
            <w:r>
              <w:t>Field</w:t>
            </w:r>
          </w:p>
        </w:tc>
        <w:tc>
          <w:tcPr>
            <w:tcW w:w="2160" w:type="dxa"/>
          </w:tcPr>
          <w:p w14:paraId="0F77B137" w14:textId="77777777" w:rsidR="001D2628" w:rsidRDefault="001D2628" w:rsidP="002F25FA">
            <w:r>
              <w:t>Data Type</w:t>
            </w:r>
          </w:p>
        </w:tc>
        <w:tc>
          <w:tcPr>
            <w:tcW w:w="2160" w:type="dxa"/>
          </w:tcPr>
          <w:p w14:paraId="7DD63204" w14:textId="77777777" w:rsidR="001D2628" w:rsidRDefault="001D2628" w:rsidP="002F25FA">
            <w:r>
              <w:t>Description</w:t>
            </w:r>
          </w:p>
        </w:tc>
        <w:tc>
          <w:tcPr>
            <w:tcW w:w="2160" w:type="dxa"/>
          </w:tcPr>
          <w:p w14:paraId="1D49B5A5" w14:textId="77777777" w:rsidR="001D2628" w:rsidRDefault="001D2628" w:rsidP="002F25FA">
            <w:r>
              <w:t>Constraints / Allowed Values</w:t>
            </w:r>
          </w:p>
        </w:tc>
      </w:tr>
      <w:tr w:rsidR="001D2628" w14:paraId="0365B0AA" w14:textId="77777777">
        <w:tc>
          <w:tcPr>
            <w:tcW w:w="2160" w:type="dxa"/>
          </w:tcPr>
          <w:p w14:paraId="7F1ADA39" w14:textId="77777777" w:rsidR="001D2628" w:rsidRDefault="001D2628" w:rsidP="002F25FA">
            <w:proofErr w:type="spellStart"/>
            <w:r>
              <w:t>passenger_id</w:t>
            </w:r>
            <w:proofErr w:type="spellEnd"/>
          </w:p>
        </w:tc>
        <w:tc>
          <w:tcPr>
            <w:tcW w:w="2160" w:type="dxa"/>
          </w:tcPr>
          <w:p w14:paraId="4432B7F7" w14:textId="77777777" w:rsidR="001D2628" w:rsidRDefault="001D2628" w:rsidP="002F25FA">
            <w:r>
              <w:t>INT</w:t>
            </w:r>
          </w:p>
        </w:tc>
        <w:tc>
          <w:tcPr>
            <w:tcW w:w="2160" w:type="dxa"/>
          </w:tcPr>
          <w:p w14:paraId="68C850ED" w14:textId="77777777" w:rsidR="001D2628" w:rsidRDefault="001D2628" w:rsidP="002F25FA">
            <w:r>
              <w:t>Unique passenger identifier</w:t>
            </w:r>
          </w:p>
        </w:tc>
        <w:tc>
          <w:tcPr>
            <w:tcW w:w="2160" w:type="dxa"/>
          </w:tcPr>
          <w:p w14:paraId="67D577E6" w14:textId="77777777" w:rsidR="001D2628" w:rsidRDefault="001D2628" w:rsidP="002F25FA">
            <w:r>
              <w:t>PK</w:t>
            </w:r>
          </w:p>
        </w:tc>
      </w:tr>
      <w:tr w:rsidR="001D2628" w14:paraId="76BC031D" w14:textId="77777777">
        <w:tc>
          <w:tcPr>
            <w:tcW w:w="2160" w:type="dxa"/>
          </w:tcPr>
          <w:p w14:paraId="6F3711C4" w14:textId="77777777" w:rsidR="001D2628" w:rsidRDefault="001D2628" w:rsidP="002F25FA">
            <w:proofErr w:type="spellStart"/>
            <w:r>
              <w:t>first_name</w:t>
            </w:r>
            <w:proofErr w:type="spellEnd"/>
          </w:p>
        </w:tc>
        <w:tc>
          <w:tcPr>
            <w:tcW w:w="2160" w:type="dxa"/>
          </w:tcPr>
          <w:p w14:paraId="2EB18C42" w14:textId="77777777" w:rsidR="001D2628" w:rsidRDefault="001D2628" w:rsidP="002F25FA"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2160" w:type="dxa"/>
          </w:tcPr>
          <w:p w14:paraId="6C5E83C9" w14:textId="77777777" w:rsidR="001D2628" w:rsidRDefault="001D2628" w:rsidP="002F25FA">
            <w:r>
              <w:t>Passenger's first name</w:t>
            </w:r>
          </w:p>
        </w:tc>
        <w:tc>
          <w:tcPr>
            <w:tcW w:w="2160" w:type="dxa"/>
          </w:tcPr>
          <w:p w14:paraId="00F29EA0" w14:textId="77777777" w:rsidR="001D2628" w:rsidRDefault="001D2628" w:rsidP="002F25FA"/>
        </w:tc>
      </w:tr>
      <w:tr w:rsidR="001D2628" w14:paraId="1891F263" w14:textId="77777777">
        <w:tc>
          <w:tcPr>
            <w:tcW w:w="2160" w:type="dxa"/>
          </w:tcPr>
          <w:p w14:paraId="25D06912" w14:textId="77777777" w:rsidR="001D2628" w:rsidRDefault="001D2628" w:rsidP="002F25FA">
            <w:proofErr w:type="spellStart"/>
            <w:r>
              <w:t>last_name</w:t>
            </w:r>
            <w:proofErr w:type="spellEnd"/>
          </w:p>
        </w:tc>
        <w:tc>
          <w:tcPr>
            <w:tcW w:w="2160" w:type="dxa"/>
          </w:tcPr>
          <w:p w14:paraId="475BAE61" w14:textId="77777777" w:rsidR="001D2628" w:rsidRDefault="001D2628" w:rsidP="002F25FA"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2160" w:type="dxa"/>
          </w:tcPr>
          <w:p w14:paraId="233DAD16" w14:textId="77777777" w:rsidR="001D2628" w:rsidRDefault="001D2628" w:rsidP="002F25FA">
            <w:r>
              <w:t>Passenger's last name</w:t>
            </w:r>
          </w:p>
        </w:tc>
        <w:tc>
          <w:tcPr>
            <w:tcW w:w="2160" w:type="dxa"/>
          </w:tcPr>
          <w:p w14:paraId="1025E369" w14:textId="77777777" w:rsidR="001D2628" w:rsidRDefault="001D2628" w:rsidP="002F25FA"/>
        </w:tc>
      </w:tr>
      <w:tr w:rsidR="001D2628" w14:paraId="47944284" w14:textId="77777777">
        <w:tc>
          <w:tcPr>
            <w:tcW w:w="2160" w:type="dxa"/>
          </w:tcPr>
          <w:p w14:paraId="320C7F21" w14:textId="77777777" w:rsidR="001D2628" w:rsidRDefault="001D2628" w:rsidP="002F25FA">
            <w:r>
              <w:t>birthdate</w:t>
            </w:r>
          </w:p>
        </w:tc>
        <w:tc>
          <w:tcPr>
            <w:tcW w:w="2160" w:type="dxa"/>
          </w:tcPr>
          <w:p w14:paraId="2475F38D" w14:textId="77777777" w:rsidR="001D2628" w:rsidRDefault="001D2628" w:rsidP="002F25FA">
            <w:r>
              <w:t>DATE</w:t>
            </w:r>
          </w:p>
        </w:tc>
        <w:tc>
          <w:tcPr>
            <w:tcW w:w="2160" w:type="dxa"/>
          </w:tcPr>
          <w:p w14:paraId="5C0D248A" w14:textId="77777777" w:rsidR="001D2628" w:rsidRDefault="001D2628" w:rsidP="002F25FA">
            <w:r>
              <w:t>Passenger's birthdate</w:t>
            </w:r>
          </w:p>
        </w:tc>
        <w:tc>
          <w:tcPr>
            <w:tcW w:w="2160" w:type="dxa"/>
          </w:tcPr>
          <w:p w14:paraId="7F3FA46F" w14:textId="77777777" w:rsidR="001D2628" w:rsidRDefault="001D2628" w:rsidP="002F25FA"/>
        </w:tc>
      </w:tr>
      <w:tr w:rsidR="001D2628" w14:paraId="16EA3C63" w14:textId="77777777">
        <w:tc>
          <w:tcPr>
            <w:tcW w:w="2160" w:type="dxa"/>
          </w:tcPr>
          <w:p w14:paraId="1DC8961A" w14:textId="77777777" w:rsidR="001D2628" w:rsidRDefault="001D2628" w:rsidP="002F25FA">
            <w:r>
              <w:t>nationality</w:t>
            </w:r>
          </w:p>
        </w:tc>
        <w:tc>
          <w:tcPr>
            <w:tcW w:w="2160" w:type="dxa"/>
          </w:tcPr>
          <w:p w14:paraId="3333163F" w14:textId="77777777" w:rsidR="001D2628" w:rsidRDefault="001D2628" w:rsidP="002F25FA"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2160" w:type="dxa"/>
          </w:tcPr>
          <w:p w14:paraId="49E94E92" w14:textId="77777777" w:rsidR="001D2628" w:rsidRDefault="001D2628" w:rsidP="002F25FA">
            <w:r>
              <w:t>Passenger's nationality</w:t>
            </w:r>
          </w:p>
        </w:tc>
        <w:tc>
          <w:tcPr>
            <w:tcW w:w="2160" w:type="dxa"/>
          </w:tcPr>
          <w:p w14:paraId="16780F28" w14:textId="77777777" w:rsidR="001D2628" w:rsidRDefault="001D2628" w:rsidP="002F25FA"/>
        </w:tc>
      </w:tr>
      <w:tr w:rsidR="001D2628" w14:paraId="6D4B3AAA" w14:textId="77777777">
        <w:tc>
          <w:tcPr>
            <w:tcW w:w="2160" w:type="dxa"/>
          </w:tcPr>
          <w:p w14:paraId="331B670D" w14:textId="77777777" w:rsidR="001D2628" w:rsidRDefault="001D2628" w:rsidP="002F25FA">
            <w:r>
              <w:t>gender</w:t>
            </w:r>
          </w:p>
        </w:tc>
        <w:tc>
          <w:tcPr>
            <w:tcW w:w="2160" w:type="dxa"/>
          </w:tcPr>
          <w:p w14:paraId="3D4D2355" w14:textId="77777777" w:rsidR="001D2628" w:rsidRDefault="001D2628" w:rsidP="002F25FA">
            <w:proofErr w:type="gramStart"/>
            <w:r>
              <w:t>VARCHAR(</w:t>
            </w:r>
            <w:proofErr w:type="gramEnd"/>
            <w:r>
              <w:t>10)</w:t>
            </w:r>
          </w:p>
        </w:tc>
        <w:tc>
          <w:tcPr>
            <w:tcW w:w="2160" w:type="dxa"/>
          </w:tcPr>
          <w:p w14:paraId="535143E7" w14:textId="77777777" w:rsidR="001D2628" w:rsidRDefault="001D2628" w:rsidP="002F25FA">
            <w:r>
              <w:t>Passenger's gender</w:t>
            </w:r>
          </w:p>
        </w:tc>
        <w:tc>
          <w:tcPr>
            <w:tcW w:w="2160" w:type="dxa"/>
          </w:tcPr>
          <w:p w14:paraId="6FA6CE74" w14:textId="77777777" w:rsidR="001D2628" w:rsidRDefault="001D2628" w:rsidP="002F25FA">
            <w:r>
              <w:t>CHECK: 'Male', 'Female', 'Other'</w:t>
            </w:r>
          </w:p>
        </w:tc>
      </w:tr>
      <w:tr w:rsidR="001D2628" w14:paraId="30664168" w14:textId="77777777">
        <w:tc>
          <w:tcPr>
            <w:tcW w:w="2160" w:type="dxa"/>
          </w:tcPr>
          <w:p w14:paraId="7A1675C7" w14:textId="77777777" w:rsidR="001D2628" w:rsidRDefault="001D2628" w:rsidP="002F25FA">
            <w:proofErr w:type="spellStart"/>
            <w:r>
              <w:t>passenger_status</w:t>
            </w:r>
            <w:proofErr w:type="spellEnd"/>
          </w:p>
        </w:tc>
        <w:tc>
          <w:tcPr>
            <w:tcW w:w="2160" w:type="dxa"/>
          </w:tcPr>
          <w:p w14:paraId="4AB15465" w14:textId="77777777" w:rsidR="001D2628" w:rsidRDefault="001D2628" w:rsidP="002F25FA"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2160" w:type="dxa"/>
          </w:tcPr>
          <w:p w14:paraId="0FFF7F56" w14:textId="77777777" w:rsidR="001D2628" w:rsidRDefault="001D2628" w:rsidP="002F25FA">
            <w:r>
              <w:t>Passenger loyalty status</w:t>
            </w:r>
          </w:p>
        </w:tc>
        <w:tc>
          <w:tcPr>
            <w:tcW w:w="2160" w:type="dxa"/>
          </w:tcPr>
          <w:p w14:paraId="57C4B525" w14:textId="77777777" w:rsidR="001D2628" w:rsidRDefault="001D2628" w:rsidP="002F25FA">
            <w:r>
              <w:t xml:space="preserve">CHECK: 'First Timer', </w:t>
            </w:r>
            <w:r w:rsidRPr="00F46CB5">
              <w:t>'Regular', 'Frequent Flyer'</w:t>
            </w:r>
          </w:p>
        </w:tc>
      </w:tr>
    </w:tbl>
    <w:p w14:paraId="5DE7FB03" w14:textId="71871B1E" w:rsidR="001D2628" w:rsidRDefault="001D2628" w:rsidP="001D2628">
      <w:pPr>
        <w:pStyle w:val="Titre2"/>
      </w:pPr>
      <w:bookmarkStart w:id="12" w:name="_Toc202704568"/>
      <w:r>
        <w:t xml:space="preserve">Table: </w:t>
      </w:r>
      <w:proofErr w:type="spellStart"/>
      <w:r>
        <w:t>passenger_flights</w:t>
      </w:r>
      <w:bookmarkEnd w:id="12"/>
      <w:proofErr w:type="spell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09"/>
        <w:gridCol w:w="2113"/>
        <w:gridCol w:w="2073"/>
        <w:gridCol w:w="2561"/>
      </w:tblGrid>
      <w:tr w:rsidR="001D2628" w14:paraId="33A6FD31" w14:textId="77777777">
        <w:tc>
          <w:tcPr>
            <w:tcW w:w="2160" w:type="dxa"/>
          </w:tcPr>
          <w:p w14:paraId="27957FD4" w14:textId="77777777" w:rsidR="001D2628" w:rsidRDefault="001D2628" w:rsidP="002F25FA">
            <w:r>
              <w:t>Field</w:t>
            </w:r>
          </w:p>
        </w:tc>
        <w:tc>
          <w:tcPr>
            <w:tcW w:w="2160" w:type="dxa"/>
          </w:tcPr>
          <w:p w14:paraId="2D55A469" w14:textId="77777777" w:rsidR="001D2628" w:rsidRDefault="001D2628" w:rsidP="002F25FA">
            <w:r>
              <w:t>Data Type</w:t>
            </w:r>
          </w:p>
        </w:tc>
        <w:tc>
          <w:tcPr>
            <w:tcW w:w="2160" w:type="dxa"/>
          </w:tcPr>
          <w:p w14:paraId="4991130E" w14:textId="77777777" w:rsidR="001D2628" w:rsidRDefault="001D2628" w:rsidP="002F25FA">
            <w:r>
              <w:t>Description</w:t>
            </w:r>
          </w:p>
        </w:tc>
        <w:tc>
          <w:tcPr>
            <w:tcW w:w="2160" w:type="dxa"/>
          </w:tcPr>
          <w:p w14:paraId="5D94E1CA" w14:textId="77777777" w:rsidR="001D2628" w:rsidRDefault="001D2628" w:rsidP="002F25FA">
            <w:r>
              <w:t>Constraints / Allowed Values</w:t>
            </w:r>
          </w:p>
        </w:tc>
      </w:tr>
      <w:tr w:rsidR="001D2628" w14:paraId="5010B09C" w14:textId="77777777">
        <w:tc>
          <w:tcPr>
            <w:tcW w:w="2160" w:type="dxa"/>
          </w:tcPr>
          <w:p w14:paraId="284C0F7A" w14:textId="77777777" w:rsidR="001D2628" w:rsidRDefault="001D2628" w:rsidP="002F25FA">
            <w:proofErr w:type="spellStart"/>
            <w:r>
              <w:t>pf_id</w:t>
            </w:r>
            <w:proofErr w:type="spellEnd"/>
          </w:p>
        </w:tc>
        <w:tc>
          <w:tcPr>
            <w:tcW w:w="2160" w:type="dxa"/>
          </w:tcPr>
          <w:p w14:paraId="08FA8A86" w14:textId="77777777" w:rsidR="001D2628" w:rsidRDefault="001D2628" w:rsidP="002F25FA">
            <w:r>
              <w:t>INT</w:t>
            </w:r>
          </w:p>
        </w:tc>
        <w:tc>
          <w:tcPr>
            <w:tcW w:w="2160" w:type="dxa"/>
          </w:tcPr>
          <w:p w14:paraId="0EA0E9EF" w14:textId="77777777" w:rsidR="001D2628" w:rsidRDefault="001D2628" w:rsidP="002F25FA">
            <w:r>
              <w:t xml:space="preserve">Unique passenger </w:t>
            </w:r>
            <w:r>
              <w:lastRenderedPageBreak/>
              <w:t>flight ticket ID</w:t>
            </w:r>
          </w:p>
        </w:tc>
        <w:tc>
          <w:tcPr>
            <w:tcW w:w="2160" w:type="dxa"/>
          </w:tcPr>
          <w:p w14:paraId="4E3B3297" w14:textId="77777777" w:rsidR="001D2628" w:rsidRDefault="001D2628" w:rsidP="002F25FA">
            <w:r>
              <w:lastRenderedPageBreak/>
              <w:t>PK</w:t>
            </w:r>
          </w:p>
        </w:tc>
      </w:tr>
      <w:tr w:rsidR="001D2628" w14:paraId="5036B3EB" w14:textId="77777777">
        <w:tc>
          <w:tcPr>
            <w:tcW w:w="2160" w:type="dxa"/>
          </w:tcPr>
          <w:p w14:paraId="2B541DC6" w14:textId="77777777" w:rsidR="001D2628" w:rsidRDefault="001D2628" w:rsidP="002F25FA">
            <w:proofErr w:type="spellStart"/>
            <w:r>
              <w:t>passenger_id</w:t>
            </w:r>
            <w:proofErr w:type="spellEnd"/>
          </w:p>
        </w:tc>
        <w:tc>
          <w:tcPr>
            <w:tcW w:w="2160" w:type="dxa"/>
          </w:tcPr>
          <w:p w14:paraId="55070B3F" w14:textId="77777777" w:rsidR="001D2628" w:rsidRDefault="001D2628" w:rsidP="002F25FA">
            <w:r>
              <w:t>INT</w:t>
            </w:r>
          </w:p>
        </w:tc>
        <w:tc>
          <w:tcPr>
            <w:tcW w:w="2160" w:type="dxa"/>
          </w:tcPr>
          <w:p w14:paraId="0A475352" w14:textId="77777777" w:rsidR="001D2628" w:rsidRDefault="001D2628" w:rsidP="002F25FA">
            <w:r>
              <w:t xml:space="preserve">Reference </w:t>
            </w:r>
            <w:proofErr w:type="gramStart"/>
            <w:r>
              <w:t>to</w:t>
            </w:r>
            <w:proofErr w:type="gramEnd"/>
            <w:r>
              <w:t xml:space="preserve"> the passenger</w:t>
            </w:r>
          </w:p>
        </w:tc>
        <w:tc>
          <w:tcPr>
            <w:tcW w:w="2160" w:type="dxa"/>
          </w:tcPr>
          <w:p w14:paraId="6D5425B0" w14:textId="77777777" w:rsidR="001D2628" w:rsidRDefault="001D2628" w:rsidP="002F25FA">
            <w:r>
              <w:t>FK → passenger(</w:t>
            </w:r>
            <w:proofErr w:type="spellStart"/>
            <w:r>
              <w:t>passenger_id</w:t>
            </w:r>
            <w:proofErr w:type="spellEnd"/>
            <w:r>
              <w:t>)</w:t>
            </w:r>
          </w:p>
        </w:tc>
      </w:tr>
      <w:tr w:rsidR="001D2628" w14:paraId="6700ED30" w14:textId="77777777">
        <w:tc>
          <w:tcPr>
            <w:tcW w:w="2160" w:type="dxa"/>
          </w:tcPr>
          <w:p w14:paraId="5DA11643" w14:textId="77777777" w:rsidR="001D2628" w:rsidRDefault="001D2628" w:rsidP="002F25FA">
            <w:proofErr w:type="spellStart"/>
            <w:r>
              <w:t>flight_id</w:t>
            </w:r>
            <w:proofErr w:type="spellEnd"/>
          </w:p>
        </w:tc>
        <w:tc>
          <w:tcPr>
            <w:tcW w:w="2160" w:type="dxa"/>
          </w:tcPr>
          <w:p w14:paraId="07DFE4A8" w14:textId="77777777" w:rsidR="001D2628" w:rsidRDefault="001D2628" w:rsidP="002F25FA"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2160" w:type="dxa"/>
          </w:tcPr>
          <w:p w14:paraId="3353AC1E" w14:textId="77777777" w:rsidR="001D2628" w:rsidRDefault="001D2628" w:rsidP="002F25FA">
            <w:r>
              <w:t xml:space="preserve">Reference </w:t>
            </w:r>
            <w:proofErr w:type="gramStart"/>
            <w:r>
              <w:t>to</w:t>
            </w:r>
            <w:proofErr w:type="gramEnd"/>
            <w:r>
              <w:t xml:space="preserve"> the flight</w:t>
            </w:r>
          </w:p>
        </w:tc>
        <w:tc>
          <w:tcPr>
            <w:tcW w:w="2160" w:type="dxa"/>
          </w:tcPr>
          <w:p w14:paraId="2BFEBF62" w14:textId="77777777" w:rsidR="001D2628" w:rsidRDefault="001D2628" w:rsidP="002F25FA">
            <w:r>
              <w:t>FK → flights(</w:t>
            </w:r>
            <w:proofErr w:type="spellStart"/>
            <w:r>
              <w:t>flight_id</w:t>
            </w:r>
            <w:proofErr w:type="spellEnd"/>
            <w:r>
              <w:t>)</w:t>
            </w:r>
          </w:p>
        </w:tc>
      </w:tr>
      <w:tr w:rsidR="001D2628" w14:paraId="20A672AF" w14:textId="77777777">
        <w:tc>
          <w:tcPr>
            <w:tcW w:w="2160" w:type="dxa"/>
          </w:tcPr>
          <w:p w14:paraId="29983B6E" w14:textId="77777777" w:rsidR="001D2628" w:rsidRDefault="001D2628" w:rsidP="002F25FA">
            <w:proofErr w:type="spellStart"/>
            <w:r>
              <w:t>booking_date</w:t>
            </w:r>
            <w:proofErr w:type="spellEnd"/>
          </w:p>
        </w:tc>
        <w:tc>
          <w:tcPr>
            <w:tcW w:w="2160" w:type="dxa"/>
          </w:tcPr>
          <w:p w14:paraId="502CC181" w14:textId="77777777" w:rsidR="001D2628" w:rsidRDefault="001D2628" w:rsidP="002F25FA">
            <w:r>
              <w:t>DATE</w:t>
            </w:r>
          </w:p>
        </w:tc>
        <w:tc>
          <w:tcPr>
            <w:tcW w:w="2160" w:type="dxa"/>
          </w:tcPr>
          <w:p w14:paraId="600843D5" w14:textId="77777777" w:rsidR="001D2628" w:rsidRDefault="001D2628" w:rsidP="002F25FA">
            <w:r>
              <w:t>Booking date</w:t>
            </w:r>
          </w:p>
        </w:tc>
        <w:tc>
          <w:tcPr>
            <w:tcW w:w="2160" w:type="dxa"/>
          </w:tcPr>
          <w:p w14:paraId="381F37A4" w14:textId="77777777" w:rsidR="001D2628" w:rsidRDefault="001D2628" w:rsidP="002F25FA"/>
        </w:tc>
      </w:tr>
      <w:tr w:rsidR="001D2628" w14:paraId="2E8D023F" w14:textId="77777777">
        <w:tc>
          <w:tcPr>
            <w:tcW w:w="2160" w:type="dxa"/>
          </w:tcPr>
          <w:p w14:paraId="2C8A70D4" w14:textId="77777777" w:rsidR="001D2628" w:rsidRDefault="001D2628" w:rsidP="002F25FA">
            <w:proofErr w:type="spellStart"/>
            <w:r>
              <w:t>seat_number</w:t>
            </w:r>
            <w:proofErr w:type="spellEnd"/>
          </w:p>
        </w:tc>
        <w:tc>
          <w:tcPr>
            <w:tcW w:w="2160" w:type="dxa"/>
          </w:tcPr>
          <w:p w14:paraId="561732E8" w14:textId="77777777" w:rsidR="001D2628" w:rsidRDefault="001D2628" w:rsidP="002F25FA">
            <w:proofErr w:type="gramStart"/>
            <w:r>
              <w:t>VARCHAR(</w:t>
            </w:r>
            <w:proofErr w:type="gramEnd"/>
            <w:r>
              <w:t>5)</w:t>
            </w:r>
          </w:p>
        </w:tc>
        <w:tc>
          <w:tcPr>
            <w:tcW w:w="2160" w:type="dxa"/>
          </w:tcPr>
          <w:p w14:paraId="5308C978" w14:textId="77777777" w:rsidR="001D2628" w:rsidRDefault="001D2628" w:rsidP="002F25FA">
            <w:r>
              <w:t>Assigned seat number</w:t>
            </w:r>
          </w:p>
        </w:tc>
        <w:tc>
          <w:tcPr>
            <w:tcW w:w="2160" w:type="dxa"/>
          </w:tcPr>
          <w:p w14:paraId="1325DC9C" w14:textId="77777777" w:rsidR="001D2628" w:rsidRDefault="001D2628" w:rsidP="002F25FA"/>
        </w:tc>
      </w:tr>
      <w:tr w:rsidR="001D2628" w14:paraId="1B4ABB75" w14:textId="77777777">
        <w:tc>
          <w:tcPr>
            <w:tcW w:w="2160" w:type="dxa"/>
          </w:tcPr>
          <w:p w14:paraId="729BFFDA" w14:textId="77777777" w:rsidR="001D2628" w:rsidRDefault="001D2628" w:rsidP="002F25FA">
            <w:proofErr w:type="spellStart"/>
            <w:r>
              <w:t>ticket_class</w:t>
            </w:r>
            <w:proofErr w:type="spellEnd"/>
          </w:p>
        </w:tc>
        <w:tc>
          <w:tcPr>
            <w:tcW w:w="2160" w:type="dxa"/>
          </w:tcPr>
          <w:p w14:paraId="65B34DA5" w14:textId="77777777" w:rsidR="001D2628" w:rsidRDefault="001D2628" w:rsidP="002F25FA"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2160" w:type="dxa"/>
          </w:tcPr>
          <w:p w14:paraId="2AB6B219" w14:textId="77777777" w:rsidR="001D2628" w:rsidRDefault="001D2628" w:rsidP="002F25FA">
            <w:r>
              <w:t>Ticket class</w:t>
            </w:r>
          </w:p>
        </w:tc>
        <w:tc>
          <w:tcPr>
            <w:tcW w:w="2160" w:type="dxa"/>
          </w:tcPr>
          <w:p w14:paraId="3DDB25ED" w14:textId="77777777" w:rsidR="001D2628" w:rsidRDefault="001D2628" w:rsidP="002F25FA">
            <w:r>
              <w:t>CHECK: 'Economy', 'Business', 'First'</w:t>
            </w:r>
          </w:p>
        </w:tc>
      </w:tr>
      <w:tr w:rsidR="001D2628" w14:paraId="20D9D585" w14:textId="77777777">
        <w:tc>
          <w:tcPr>
            <w:tcW w:w="2160" w:type="dxa"/>
          </w:tcPr>
          <w:p w14:paraId="1D06407D" w14:textId="77777777" w:rsidR="001D2628" w:rsidRDefault="001D2628" w:rsidP="002F25FA">
            <w:proofErr w:type="spellStart"/>
            <w:r>
              <w:t>ticket_price</w:t>
            </w:r>
            <w:proofErr w:type="spellEnd"/>
          </w:p>
        </w:tc>
        <w:tc>
          <w:tcPr>
            <w:tcW w:w="2160" w:type="dxa"/>
          </w:tcPr>
          <w:p w14:paraId="13E4ABBE" w14:textId="77777777" w:rsidR="001D2628" w:rsidRDefault="001D2628" w:rsidP="002F25FA">
            <w:proofErr w:type="gramStart"/>
            <w:r>
              <w:t>DECIMAL(</w:t>
            </w:r>
            <w:proofErr w:type="gramEnd"/>
            <w:r>
              <w:t>10,2)</w:t>
            </w:r>
          </w:p>
        </w:tc>
        <w:tc>
          <w:tcPr>
            <w:tcW w:w="2160" w:type="dxa"/>
          </w:tcPr>
          <w:p w14:paraId="469D5191" w14:textId="77777777" w:rsidR="001D2628" w:rsidRDefault="001D2628" w:rsidP="002F25FA">
            <w:r>
              <w:t>Ticket price in euros</w:t>
            </w:r>
          </w:p>
        </w:tc>
        <w:tc>
          <w:tcPr>
            <w:tcW w:w="2160" w:type="dxa"/>
          </w:tcPr>
          <w:p w14:paraId="1C4F14B3" w14:textId="77777777" w:rsidR="001D2628" w:rsidRDefault="001D2628" w:rsidP="002F25FA"/>
        </w:tc>
      </w:tr>
      <w:tr w:rsidR="001D2628" w14:paraId="2F1995D4" w14:textId="77777777">
        <w:tc>
          <w:tcPr>
            <w:tcW w:w="2160" w:type="dxa"/>
          </w:tcPr>
          <w:p w14:paraId="5FE11586" w14:textId="77777777" w:rsidR="001D2628" w:rsidRDefault="001D2628" w:rsidP="002F25FA">
            <w:proofErr w:type="spellStart"/>
            <w:r>
              <w:t>check_in_status</w:t>
            </w:r>
            <w:proofErr w:type="spellEnd"/>
          </w:p>
        </w:tc>
        <w:tc>
          <w:tcPr>
            <w:tcW w:w="2160" w:type="dxa"/>
          </w:tcPr>
          <w:p w14:paraId="59039716" w14:textId="77777777" w:rsidR="001D2628" w:rsidRDefault="001D2628" w:rsidP="002F25FA"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2160" w:type="dxa"/>
          </w:tcPr>
          <w:p w14:paraId="79C805EC" w14:textId="77777777" w:rsidR="001D2628" w:rsidRDefault="001D2628" w:rsidP="002F25FA">
            <w:r>
              <w:t>Check-in status</w:t>
            </w:r>
          </w:p>
        </w:tc>
        <w:tc>
          <w:tcPr>
            <w:tcW w:w="2160" w:type="dxa"/>
          </w:tcPr>
          <w:p w14:paraId="09983443" w14:textId="77777777" w:rsidR="001D2628" w:rsidRDefault="001D2628" w:rsidP="002F25FA">
            <w:r>
              <w:t xml:space="preserve">CHECK: 'Checked In', 'No Show', </w:t>
            </w:r>
            <w:r w:rsidRPr="006942E3">
              <w:t>'Cancelled'</w:t>
            </w:r>
          </w:p>
        </w:tc>
      </w:tr>
    </w:tbl>
    <w:p w14:paraId="0395B54B" w14:textId="2D91938E" w:rsidR="001D2628" w:rsidRDefault="001D2628" w:rsidP="001D2628">
      <w:pPr>
        <w:pStyle w:val="Titre2"/>
      </w:pPr>
      <w:bookmarkStart w:id="13" w:name="_Toc202704569"/>
      <w:r>
        <w:t>Table: flights</w:t>
      </w:r>
      <w:bookmarkEnd w:id="13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78"/>
        <w:gridCol w:w="1988"/>
        <w:gridCol w:w="1958"/>
        <w:gridCol w:w="2332"/>
      </w:tblGrid>
      <w:tr w:rsidR="001D2628" w14:paraId="496A8D18" w14:textId="77777777">
        <w:tc>
          <w:tcPr>
            <w:tcW w:w="2160" w:type="dxa"/>
          </w:tcPr>
          <w:p w14:paraId="2158B878" w14:textId="77777777" w:rsidR="001D2628" w:rsidRDefault="001D2628" w:rsidP="002F25FA">
            <w:r>
              <w:t>Field</w:t>
            </w:r>
          </w:p>
        </w:tc>
        <w:tc>
          <w:tcPr>
            <w:tcW w:w="2160" w:type="dxa"/>
          </w:tcPr>
          <w:p w14:paraId="63A98C3D" w14:textId="77777777" w:rsidR="001D2628" w:rsidRDefault="001D2628" w:rsidP="002F25FA">
            <w:r>
              <w:t>Data Type</w:t>
            </w:r>
          </w:p>
        </w:tc>
        <w:tc>
          <w:tcPr>
            <w:tcW w:w="2160" w:type="dxa"/>
          </w:tcPr>
          <w:p w14:paraId="7A75E649" w14:textId="77777777" w:rsidR="001D2628" w:rsidRDefault="001D2628" w:rsidP="002F25FA">
            <w:r>
              <w:t>Description</w:t>
            </w:r>
          </w:p>
        </w:tc>
        <w:tc>
          <w:tcPr>
            <w:tcW w:w="2160" w:type="dxa"/>
          </w:tcPr>
          <w:p w14:paraId="18106E77" w14:textId="77777777" w:rsidR="001D2628" w:rsidRDefault="001D2628" w:rsidP="002F25FA">
            <w:r>
              <w:t>Constraints / Allowed Values</w:t>
            </w:r>
          </w:p>
        </w:tc>
      </w:tr>
      <w:tr w:rsidR="001D2628" w14:paraId="6AB85C9B" w14:textId="77777777">
        <w:tc>
          <w:tcPr>
            <w:tcW w:w="2160" w:type="dxa"/>
          </w:tcPr>
          <w:p w14:paraId="17B39E99" w14:textId="77777777" w:rsidR="001D2628" w:rsidRDefault="001D2628" w:rsidP="002F25FA">
            <w:proofErr w:type="spellStart"/>
            <w:r>
              <w:t>flight_id</w:t>
            </w:r>
            <w:proofErr w:type="spellEnd"/>
          </w:p>
        </w:tc>
        <w:tc>
          <w:tcPr>
            <w:tcW w:w="2160" w:type="dxa"/>
          </w:tcPr>
          <w:p w14:paraId="60D814FE" w14:textId="77777777" w:rsidR="001D2628" w:rsidRDefault="001D2628" w:rsidP="002F25FA"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2160" w:type="dxa"/>
          </w:tcPr>
          <w:p w14:paraId="5CAA4411" w14:textId="77777777" w:rsidR="001D2628" w:rsidRDefault="001D2628" w:rsidP="002F25FA">
            <w:r>
              <w:t>Unique flight identifier</w:t>
            </w:r>
          </w:p>
        </w:tc>
        <w:tc>
          <w:tcPr>
            <w:tcW w:w="2160" w:type="dxa"/>
          </w:tcPr>
          <w:p w14:paraId="0B021A51" w14:textId="77777777" w:rsidR="001D2628" w:rsidRDefault="001D2628" w:rsidP="002F25FA">
            <w:r>
              <w:t>PK</w:t>
            </w:r>
          </w:p>
        </w:tc>
      </w:tr>
      <w:tr w:rsidR="001D2628" w14:paraId="1491D342" w14:textId="77777777">
        <w:tc>
          <w:tcPr>
            <w:tcW w:w="2160" w:type="dxa"/>
          </w:tcPr>
          <w:p w14:paraId="3DC59594" w14:textId="77777777" w:rsidR="001D2628" w:rsidRDefault="001D2628" w:rsidP="002F25FA">
            <w:proofErr w:type="spellStart"/>
            <w:r>
              <w:t>departure_time</w:t>
            </w:r>
            <w:proofErr w:type="spellEnd"/>
          </w:p>
        </w:tc>
        <w:tc>
          <w:tcPr>
            <w:tcW w:w="2160" w:type="dxa"/>
          </w:tcPr>
          <w:p w14:paraId="60081E7D" w14:textId="77777777" w:rsidR="001D2628" w:rsidRDefault="001D2628" w:rsidP="002F25FA">
            <w:r>
              <w:t>DATETIME</w:t>
            </w:r>
          </w:p>
        </w:tc>
        <w:tc>
          <w:tcPr>
            <w:tcW w:w="2160" w:type="dxa"/>
          </w:tcPr>
          <w:p w14:paraId="32868571" w14:textId="77777777" w:rsidR="001D2628" w:rsidRDefault="001D2628" w:rsidP="002F25FA">
            <w:r>
              <w:t>Scheduled departure time</w:t>
            </w:r>
          </w:p>
        </w:tc>
        <w:tc>
          <w:tcPr>
            <w:tcW w:w="2160" w:type="dxa"/>
          </w:tcPr>
          <w:p w14:paraId="6DBA0655" w14:textId="77777777" w:rsidR="001D2628" w:rsidRDefault="001D2628" w:rsidP="002F25FA"/>
        </w:tc>
      </w:tr>
      <w:tr w:rsidR="001D2628" w14:paraId="45F5BE91" w14:textId="77777777">
        <w:tc>
          <w:tcPr>
            <w:tcW w:w="2160" w:type="dxa"/>
          </w:tcPr>
          <w:p w14:paraId="39623F81" w14:textId="77777777" w:rsidR="001D2628" w:rsidRDefault="001D2628" w:rsidP="002F25FA">
            <w:proofErr w:type="spellStart"/>
            <w:r>
              <w:t>arrival_time</w:t>
            </w:r>
            <w:proofErr w:type="spellEnd"/>
          </w:p>
        </w:tc>
        <w:tc>
          <w:tcPr>
            <w:tcW w:w="2160" w:type="dxa"/>
          </w:tcPr>
          <w:p w14:paraId="092AF801" w14:textId="77777777" w:rsidR="001D2628" w:rsidRDefault="001D2628" w:rsidP="002F25FA">
            <w:r>
              <w:t>DATETIME</w:t>
            </w:r>
          </w:p>
        </w:tc>
        <w:tc>
          <w:tcPr>
            <w:tcW w:w="2160" w:type="dxa"/>
          </w:tcPr>
          <w:p w14:paraId="5079046C" w14:textId="77777777" w:rsidR="001D2628" w:rsidRDefault="001D2628" w:rsidP="002F25FA">
            <w:r>
              <w:t>Scheduled arrival time</w:t>
            </w:r>
          </w:p>
        </w:tc>
        <w:tc>
          <w:tcPr>
            <w:tcW w:w="2160" w:type="dxa"/>
          </w:tcPr>
          <w:p w14:paraId="4DAB76B4" w14:textId="77777777" w:rsidR="001D2628" w:rsidRDefault="001D2628" w:rsidP="002F25FA"/>
        </w:tc>
      </w:tr>
      <w:tr w:rsidR="001D2628" w14:paraId="46734BDD" w14:textId="77777777">
        <w:tc>
          <w:tcPr>
            <w:tcW w:w="2160" w:type="dxa"/>
          </w:tcPr>
          <w:p w14:paraId="7F9C9F15" w14:textId="77777777" w:rsidR="001D2628" w:rsidRDefault="001D2628" w:rsidP="002F25FA">
            <w:proofErr w:type="spellStart"/>
            <w:r>
              <w:t>delay_minutes</w:t>
            </w:r>
            <w:proofErr w:type="spellEnd"/>
          </w:p>
        </w:tc>
        <w:tc>
          <w:tcPr>
            <w:tcW w:w="2160" w:type="dxa"/>
          </w:tcPr>
          <w:p w14:paraId="368FE3BD" w14:textId="77777777" w:rsidR="001D2628" w:rsidRDefault="001D2628" w:rsidP="002F25FA">
            <w:r>
              <w:t>INTEGER</w:t>
            </w:r>
          </w:p>
        </w:tc>
        <w:tc>
          <w:tcPr>
            <w:tcW w:w="2160" w:type="dxa"/>
          </w:tcPr>
          <w:p w14:paraId="49208DEB" w14:textId="77777777" w:rsidR="001D2628" w:rsidRDefault="001D2628" w:rsidP="002F25FA">
            <w:r>
              <w:t>Flight delay in minutes</w:t>
            </w:r>
          </w:p>
        </w:tc>
        <w:tc>
          <w:tcPr>
            <w:tcW w:w="2160" w:type="dxa"/>
          </w:tcPr>
          <w:p w14:paraId="00F15C6C" w14:textId="77777777" w:rsidR="001D2628" w:rsidRDefault="001D2628" w:rsidP="002F25FA"/>
        </w:tc>
      </w:tr>
      <w:tr w:rsidR="001D2628" w14:paraId="330B7C14" w14:textId="77777777">
        <w:tc>
          <w:tcPr>
            <w:tcW w:w="2160" w:type="dxa"/>
          </w:tcPr>
          <w:p w14:paraId="503232B4" w14:textId="77777777" w:rsidR="001D2628" w:rsidRDefault="001D2628" w:rsidP="002F25FA">
            <w:proofErr w:type="spellStart"/>
            <w:r>
              <w:t>departure_airport_code</w:t>
            </w:r>
            <w:proofErr w:type="spellEnd"/>
          </w:p>
        </w:tc>
        <w:tc>
          <w:tcPr>
            <w:tcW w:w="2160" w:type="dxa"/>
          </w:tcPr>
          <w:p w14:paraId="30D00B64" w14:textId="77777777" w:rsidR="001D2628" w:rsidRDefault="001D2628" w:rsidP="002F25FA">
            <w:proofErr w:type="gramStart"/>
            <w:r>
              <w:t>VARCHAR(</w:t>
            </w:r>
            <w:proofErr w:type="gramEnd"/>
            <w:r>
              <w:t>5)</w:t>
            </w:r>
          </w:p>
        </w:tc>
        <w:tc>
          <w:tcPr>
            <w:tcW w:w="2160" w:type="dxa"/>
          </w:tcPr>
          <w:p w14:paraId="3851D9AA" w14:textId="77777777" w:rsidR="001D2628" w:rsidRDefault="001D2628" w:rsidP="002F25FA">
            <w:r>
              <w:t>Code of departure airport</w:t>
            </w:r>
          </w:p>
        </w:tc>
        <w:tc>
          <w:tcPr>
            <w:tcW w:w="2160" w:type="dxa"/>
          </w:tcPr>
          <w:p w14:paraId="37181C89" w14:textId="77777777" w:rsidR="001D2628" w:rsidRDefault="001D2628" w:rsidP="002F25FA">
            <w:r>
              <w:t>FK → airports(</w:t>
            </w:r>
            <w:proofErr w:type="spellStart"/>
            <w:r>
              <w:t>airport_code</w:t>
            </w:r>
            <w:proofErr w:type="spellEnd"/>
            <w:r>
              <w:t>)</w:t>
            </w:r>
          </w:p>
        </w:tc>
      </w:tr>
      <w:tr w:rsidR="001D2628" w14:paraId="499B7652" w14:textId="77777777">
        <w:tc>
          <w:tcPr>
            <w:tcW w:w="2160" w:type="dxa"/>
          </w:tcPr>
          <w:p w14:paraId="5AA3C99B" w14:textId="77777777" w:rsidR="001D2628" w:rsidRDefault="001D2628" w:rsidP="002F25FA">
            <w:proofErr w:type="spellStart"/>
            <w:r>
              <w:t>destination_airport_code</w:t>
            </w:r>
            <w:proofErr w:type="spellEnd"/>
          </w:p>
        </w:tc>
        <w:tc>
          <w:tcPr>
            <w:tcW w:w="2160" w:type="dxa"/>
          </w:tcPr>
          <w:p w14:paraId="587A1DF1" w14:textId="77777777" w:rsidR="001D2628" w:rsidRDefault="001D2628" w:rsidP="002F25FA">
            <w:proofErr w:type="gramStart"/>
            <w:r>
              <w:t>VARCHAR(</w:t>
            </w:r>
            <w:proofErr w:type="gramEnd"/>
            <w:r>
              <w:t>5)</w:t>
            </w:r>
          </w:p>
        </w:tc>
        <w:tc>
          <w:tcPr>
            <w:tcW w:w="2160" w:type="dxa"/>
          </w:tcPr>
          <w:p w14:paraId="5FDB9033" w14:textId="77777777" w:rsidR="001D2628" w:rsidRDefault="001D2628" w:rsidP="002F25FA">
            <w:r>
              <w:t>Code of destination airport</w:t>
            </w:r>
          </w:p>
        </w:tc>
        <w:tc>
          <w:tcPr>
            <w:tcW w:w="2160" w:type="dxa"/>
          </w:tcPr>
          <w:p w14:paraId="0537D2B7" w14:textId="77777777" w:rsidR="001D2628" w:rsidRDefault="001D2628" w:rsidP="002F25FA">
            <w:r>
              <w:t>FK → airports(</w:t>
            </w:r>
            <w:proofErr w:type="spellStart"/>
            <w:r>
              <w:t>airport_code</w:t>
            </w:r>
            <w:proofErr w:type="spellEnd"/>
            <w:r>
              <w:t>)</w:t>
            </w:r>
          </w:p>
        </w:tc>
      </w:tr>
      <w:tr w:rsidR="001D2628" w14:paraId="6408EC2A" w14:textId="77777777">
        <w:tc>
          <w:tcPr>
            <w:tcW w:w="2160" w:type="dxa"/>
          </w:tcPr>
          <w:p w14:paraId="6C16F856" w14:textId="77777777" w:rsidR="001D2628" w:rsidRDefault="001D2628" w:rsidP="002F25FA">
            <w:proofErr w:type="spellStart"/>
            <w:r>
              <w:t>flight_status</w:t>
            </w:r>
            <w:proofErr w:type="spellEnd"/>
          </w:p>
        </w:tc>
        <w:tc>
          <w:tcPr>
            <w:tcW w:w="2160" w:type="dxa"/>
          </w:tcPr>
          <w:p w14:paraId="4841DF32" w14:textId="77777777" w:rsidR="001D2628" w:rsidRDefault="001D2628" w:rsidP="002F25FA">
            <w:proofErr w:type="gramStart"/>
            <w:r>
              <w:t>VARCHAR(</w:t>
            </w:r>
            <w:proofErr w:type="gramEnd"/>
            <w:r>
              <w:t>10)</w:t>
            </w:r>
          </w:p>
        </w:tc>
        <w:tc>
          <w:tcPr>
            <w:tcW w:w="2160" w:type="dxa"/>
          </w:tcPr>
          <w:p w14:paraId="221C66FE" w14:textId="77777777" w:rsidR="001D2628" w:rsidRDefault="001D2628" w:rsidP="002F25FA">
            <w:r>
              <w:t>Current flight status</w:t>
            </w:r>
          </w:p>
        </w:tc>
        <w:tc>
          <w:tcPr>
            <w:tcW w:w="2160" w:type="dxa"/>
          </w:tcPr>
          <w:p w14:paraId="36A7F258" w14:textId="77777777" w:rsidR="001D2628" w:rsidRDefault="001D2628" w:rsidP="002F25FA">
            <w:r>
              <w:t>CHECK: 'On Time', 'Delayed', 'Cancelled'</w:t>
            </w:r>
          </w:p>
        </w:tc>
      </w:tr>
      <w:tr w:rsidR="001D2628" w14:paraId="79AAC6EC" w14:textId="77777777">
        <w:tc>
          <w:tcPr>
            <w:tcW w:w="2160" w:type="dxa"/>
          </w:tcPr>
          <w:p w14:paraId="4558EB10" w14:textId="77777777" w:rsidR="001D2628" w:rsidRDefault="001D2628" w:rsidP="002F25FA">
            <w:proofErr w:type="spellStart"/>
            <w:r>
              <w:t>passenger_count</w:t>
            </w:r>
            <w:proofErr w:type="spellEnd"/>
          </w:p>
        </w:tc>
        <w:tc>
          <w:tcPr>
            <w:tcW w:w="2160" w:type="dxa"/>
          </w:tcPr>
          <w:p w14:paraId="7F3E9C8D" w14:textId="77777777" w:rsidR="001D2628" w:rsidRDefault="001D2628" w:rsidP="002F25FA">
            <w:r>
              <w:t>INTEGER</w:t>
            </w:r>
          </w:p>
        </w:tc>
        <w:tc>
          <w:tcPr>
            <w:tcW w:w="2160" w:type="dxa"/>
          </w:tcPr>
          <w:p w14:paraId="2008C1F7" w14:textId="77777777" w:rsidR="001D2628" w:rsidRDefault="001D2628" w:rsidP="002F25FA">
            <w:r>
              <w:t>Number of passengers onboard</w:t>
            </w:r>
          </w:p>
        </w:tc>
        <w:tc>
          <w:tcPr>
            <w:tcW w:w="2160" w:type="dxa"/>
          </w:tcPr>
          <w:p w14:paraId="0B05D436" w14:textId="77777777" w:rsidR="001D2628" w:rsidRDefault="001D2628" w:rsidP="002F25FA"/>
        </w:tc>
      </w:tr>
      <w:tr w:rsidR="001D2628" w14:paraId="7AA5219F" w14:textId="77777777">
        <w:tc>
          <w:tcPr>
            <w:tcW w:w="2160" w:type="dxa"/>
          </w:tcPr>
          <w:p w14:paraId="279E4B7D" w14:textId="77777777" w:rsidR="001D2628" w:rsidRDefault="001D2628" w:rsidP="002F25FA">
            <w:r>
              <w:t>revenue</w:t>
            </w:r>
          </w:p>
        </w:tc>
        <w:tc>
          <w:tcPr>
            <w:tcW w:w="2160" w:type="dxa"/>
          </w:tcPr>
          <w:p w14:paraId="7EC2C8B5" w14:textId="77777777" w:rsidR="001D2628" w:rsidRDefault="001D2628" w:rsidP="002F25FA">
            <w:proofErr w:type="gramStart"/>
            <w:r>
              <w:t>DECIMAL(</w:t>
            </w:r>
            <w:proofErr w:type="gramEnd"/>
            <w:r>
              <w:t>15,2)</w:t>
            </w:r>
          </w:p>
        </w:tc>
        <w:tc>
          <w:tcPr>
            <w:tcW w:w="2160" w:type="dxa"/>
          </w:tcPr>
          <w:p w14:paraId="119AC0D7" w14:textId="77777777" w:rsidR="001D2628" w:rsidRDefault="001D2628" w:rsidP="002F25FA">
            <w:r>
              <w:t>Total revenue from the flight</w:t>
            </w:r>
          </w:p>
        </w:tc>
        <w:tc>
          <w:tcPr>
            <w:tcW w:w="2160" w:type="dxa"/>
          </w:tcPr>
          <w:p w14:paraId="78E4BFF5" w14:textId="77777777" w:rsidR="001D2628" w:rsidRDefault="001D2628" w:rsidP="002F25FA"/>
        </w:tc>
      </w:tr>
      <w:tr w:rsidR="001D2628" w14:paraId="7C9402D2" w14:textId="77777777">
        <w:tc>
          <w:tcPr>
            <w:tcW w:w="2160" w:type="dxa"/>
          </w:tcPr>
          <w:p w14:paraId="2C07C846" w14:textId="77777777" w:rsidR="001D2628" w:rsidRDefault="001D2628" w:rsidP="002F25FA">
            <w:proofErr w:type="spellStart"/>
            <w:r>
              <w:t>asm_domestic</w:t>
            </w:r>
            <w:proofErr w:type="spellEnd"/>
          </w:p>
        </w:tc>
        <w:tc>
          <w:tcPr>
            <w:tcW w:w="2160" w:type="dxa"/>
          </w:tcPr>
          <w:p w14:paraId="419AF47B" w14:textId="77777777" w:rsidR="001D2628" w:rsidRDefault="001D2628" w:rsidP="002F25FA">
            <w:proofErr w:type="gramStart"/>
            <w:r>
              <w:t>DECIMAL(</w:t>
            </w:r>
            <w:proofErr w:type="gramEnd"/>
            <w:r>
              <w:t>15,2)</w:t>
            </w:r>
          </w:p>
        </w:tc>
        <w:tc>
          <w:tcPr>
            <w:tcW w:w="2160" w:type="dxa"/>
          </w:tcPr>
          <w:p w14:paraId="70A1DE5C" w14:textId="77777777" w:rsidR="001D2628" w:rsidRDefault="001D2628" w:rsidP="002F25FA">
            <w:proofErr w:type="gramStart"/>
            <w:r>
              <w:t>Available Seat Miles</w:t>
            </w:r>
            <w:proofErr w:type="gramEnd"/>
            <w:r>
              <w:t xml:space="preserve"> (domestic)</w:t>
            </w:r>
          </w:p>
        </w:tc>
        <w:tc>
          <w:tcPr>
            <w:tcW w:w="2160" w:type="dxa"/>
          </w:tcPr>
          <w:p w14:paraId="0CDC5ACC" w14:textId="77777777" w:rsidR="001D2628" w:rsidRDefault="001D2628" w:rsidP="002F25FA"/>
        </w:tc>
      </w:tr>
      <w:tr w:rsidR="001D2628" w14:paraId="260986D7" w14:textId="77777777">
        <w:tc>
          <w:tcPr>
            <w:tcW w:w="2160" w:type="dxa"/>
          </w:tcPr>
          <w:p w14:paraId="553D33C4" w14:textId="77777777" w:rsidR="001D2628" w:rsidRDefault="001D2628" w:rsidP="002F25FA">
            <w:proofErr w:type="spellStart"/>
            <w:r>
              <w:t>asm_international</w:t>
            </w:r>
            <w:proofErr w:type="spellEnd"/>
          </w:p>
        </w:tc>
        <w:tc>
          <w:tcPr>
            <w:tcW w:w="2160" w:type="dxa"/>
          </w:tcPr>
          <w:p w14:paraId="27F7BB40" w14:textId="77777777" w:rsidR="001D2628" w:rsidRDefault="001D2628" w:rsidP="002F25FA">
            <w:proofErr w:type="gramStart"/>
            <w:r>
              <w:t>DECIMAL(</w:t>
            </w:r>
            <w:proofErr w:type="gramEnd"/>
            <w:r>
              <w:t>15,2)</w:t>
            </w:r>
          </w:p>
        </w:tc>
        <w:tc>
          <w:tcPr>
            <w:tcW w:w="2160" w:type="dxa"/>
          </w:tcPr>
          <w:p w14:paraId="65D73FF1" w14:textId="77777777" w:rsidR="001D2628" w:rsidRDefault="001D2628" w:rsidP="002F25FA">
            <w:r>
              <w:t>Available Seat Miles (international)</w:t>
            </w:r>
          </w:p>
        </w:tc>
        <w:tc>
          <w:tcPr>
            <w:tcW w:w="2160" w:type="dxa"/>
          </w:tcPr>
          <w:p w14:paraId="0DBCFB83" w14:textId="77777777" w:rsidR="001D2628" w:rsidRDefault="001D2628" w:rsidP="002F25FA"/>
        </w:tc>
      </w:tr>
      <w:tr w:rsidR="001D2628" w14:paraId="1C7D6049" w14:textId="77777777">
        <w:tc>
          <w:tcPr>
            <w:tcW w:w="2160" w:type="dxa"/>
          </w:tcPr>
          <w:p w14:paraId="5686AD10" w14:textId="77777777" w:rsidR="001D2628" w:rsidRDefault="001D2628" w:rsidP="002F25FA">
            <w:proofErr w:type="spellStart"/>
            <w:r>
              <w:t>flights_domestic</w:t>
            </w:r>
            <w:proofErr w:type="spellEnd"/>
          </w:p>
        </w:tc>
        <w:tc>
          <w:tcPr>
            <w:tcW w:w="2160" w:type="dxa"/>
          </w:tcPr>
          <w:p w14:paraId="07AA192E" w14:textId="77777777" w:rsidR="001D2628" w:rsidRDefault="001D2628" w:rsidP="002F25FA">
            <w:proofErr w:type="gramStart"/>
            <w:r>
              <w:t>DECIMAL(</w:t>
            </w:r>
            <w:proofErr w:type="gramEnd"/>
            <w:r>
              <w:t>15,2)</w:t>
            </w:r>
          </w:p>
        </w:tc>
        <w:tc>
          <w:tcPr>
            <w:tcW w:w="2160" w:type="dxa"/>
          </w:tcPr>
          <w:p w14:paraId="2394AF70" w14:textId="77777777" w:rsidR="001D2628" w:rsidRDefault="001D2628" w:rsidP="002F25FA">
            <w:r>
              <w:t>Number of domestic flights</w:t>
            </w:r>
          </w:p>
        </w:tc>
        <w:tc>
          <w:tcPr>
            <w:tcW w:w="2160" w:type="dxa"/>
          </w:tcPr>
          <w:p w14:paraId="1A1B183B" w14:textId="77777777" w:rsidR="001D2628" w:rsidRDefault="001D2628" w:rsidP="002F25FA"/>
        </w:tc>
      </w:tr>
      <w:tr w:rsidR="001D2628" w14:paraId="3A6A8D0A" w14:textId="77777777">
        <w:tc>
          <w:tcPr>
            <w:tcW w:w="2160" w:type="dxa"/>
          </w:tcPr>
          <w:p w14:paraId="10E383A0" w14:textId="77777777" w:rsidR="001D2628" w:rsidRDefault="001D2628" w:rsidP="002F25FA">
            <w:proofErr w:type="spellStart"/>
            <w:r>
              <w:t>flights_international</w:t>
            </w:r>
            <w:proofErr w:type="spellEnd"/>
          </w:p>
        </w:tc>
        <w:tc>
          <w:tcPr>
            <w:tcW w:w="2160" w:type="dxa"/>
          </w:tcPr>
          <w:p w14:paraId="033D3FF6" w14:textId="77777777" w:rsidR="001D2628" w:rsidRDefault="001D2628" w:rsidP="002F25FA">
            <w:proofErr w:type="gramStart"/>
            <w:r>
              <w:t>DECIMAL(</w:t>
            </w:r>
            <w:proofErr w:type="gramEnd"/>
            <w:r>
              <w:t>15,2)</w:t>
            </w:r>
          </w:p>
        </w:tc>
        <w:tc>
          <w:tcPr>
            <w:tcW w:w="2160" w:type="dxa"/>
          </w:tcPr>
          <w:p w14:paraId="5FCB61A2" w14:textId="77777777" w:rsidR="001D2628" w:rsidRDefault="001D2628" w:rsidP="002F25FA">
            <w:r>
              <w:t>Number of international flights</w:t>
            </w:r>
          </w:p>
        </w:tc>
        <w:tc>
          <w:tcPr>
            <w:tcW w:w="2160" w:type="dxa"/>
          </w:tcPr>
          <w:p w14:paraId="186D7692" w14:textId="77777777" w:rsidR="001D2628" w:rsidRDefault="001D2628" w:rsidP="002F25FA"/>
        </w:tc>
      </w:tr>
      <w:tr w:rsidR="001D2628" w14:paraId="15216E17" w14:textId="77777777">
        <w:tc>
          <w:tcPr>
            <w:tcW w:w="2160" w:type="dxa"/>
          </w:tcPr>
          <w:p w14:paraId="24B195D8" w14:textId="77777777" w:rsidR="001D2628" w:rsidRDefault="001D2628" w:rsidP="002F25FA">
            <w:proofErr w:type="spellStart"/>
            <w:r>
              <w:lastRenderedPageBreak/>
              <w:t>passengers_domestic</w:t>
            </w:r>
            <w:proofErr w:type="spellEnd"/>
          </w:p>
        </w:tc>
        <w:tc>
          <w:tcPr>
            <w:tcW w:w="2160" w:type="dxa"/>
          </w:tcPr>
          <w:p w14:paraId="4BCE57CF" w14:textId="77777777" w:rsidR="001D2628" w:rsidRDefault="001D2628" w:rsidP="002F25FA">
            <w:proofErr w:type="gramStart"/>
            <w:r>
              <w:t>DECIMAL(</w:t>
            </w:r>
            <w:proofErr w:type="gramEnd"/>
            <w:r>
              <w:t>15,2)</w:t>
            </w:r>
          </w:p>
        </w:tc>
        <w:tc>
          <w:tcPr>
            <w:tcW w:w="2160" w:type="dxa"/>
          </w:tcPr>
          <w:p w14:paraId="460B7FF5" w14:textId="77777777" w:rsidR="001D2628" w:rsidRDefault="001D2628" w:rsidP="002F25FA">
            <w:r>
              <w:t>Domestic passengers count</w:t>
            </w:r>
          </w:p>
        </w:tc>
        <w:tc>
          <w:tcPr>
            <w:tcW w:w="2160" w:type="dxa"/>
          </w:tcPr>
          <w:p w14:paraId="4238B917" w14:textId="77777777" w:rsidR="001D2628" w:rsidRDefault="001D2628" w:rsidP="002F25FA"/>
        </w:tc>
      </w:tr>
      <w:tr w:rsidR="001D2628" w14:paraId="6C60A326" w14:textId="77777777">
        <w:tc>
          <w:tcPr>
            <w:tcW w:w="2160" w:type="dxa"/>
          </w:tcPr>
          <w:p w14:paraId="3E892DD0" w14:textId="77777777" w:rsidR="001D2628" w:rsidRDefault="001D2628" w:rsidP="002F25FA">
            <w:proofErr w:type="spellStart"/>
            <w:r>
              <w:t>passengers_international</w:t>
            </w:r>
            <w:proofErr w:type="spellEnd"/>
          </w:p>
        </w:tc>
        <w:tc>
          <w:tcPr>
            <w:tcW w:w="2160" w:type="dxa"/>
          </w:tcPr>
          <w:p w14:paraId="2FAF6D04" w14:textId="77777777" w:rsidR="001D2628" w:rsidRDefault="001D2628" w:rsidP="002F25FA">
            <w:proofErr w:type="gramStart"/>
            <w:r>
              <w:t>DECIMAL(</w:t>
            </w:r>
            <w:proofErr w:type="gramEnd"/>
            <w:r>
              <w:t>15,2)</w:t>
            </w:r>
          </w:p>
        </w:tc>
        <w:tc>
          <w:tcPr>
            <w:tcW w:w="2160" w:type="dxa"/>
          </w:tcPr>
          <w:p w14:paraId="77F5EDDE" w14:textId="77777777" w:rsidR="001D2628" w:rsidRDefault="001D2628" w:rsidP="002F25FA">
            <w:r>
              <w:t>International passengers count</w:t>
            </w:r>
          </w:p>
        </w:tc>
        <w:tc>
          <w:tcPr>
            <w:tcW w:w="2160" w:type="dxa"/>
          </w:tcPr>
          <w:p w14:paraId="30B35F6D" w14:textId="77777777" w:rsidR="001D2628" w:rsidRDefault="001D2628" w:rsidP="002F25FA"/>
        </w:tc>
      </w:tr>
      <w:tr w:rsidR="001D2628" w14:paraId="4326B62F" w14:textId="77777777">
        <w:tc>
          <w:tcPr>
            <w:tcW w:w="2160" w:type="dxa"/>
          </w:tcPr>
          <w:p w14:paraId="525FDEBE" w14:textId="77777777" w:rsidR="001D2628" w:rsidRDefault="001D2628" w:rsidP="002F25FA">
            <w:proofErr w:type="spellStart"/>
            <w:r>
              <w:t>rpm_domestic</w:t>
            </w:r>
            <w:proofErr w:type="spellEnd"/>
          </w:p>
        </w:tc>
        <w:tc>
          <w:tcPr>
            <w:tcW w:w="2160" w:type="dxa"/>
          </w:tcPr>
          <w:p w14:paraId="42F0F544" w14:textId="77777777" w:rsidR="001D2628" w:rsidRDefault="001D2628" w:rsidP="002F25FA">
            <w:proofErr w:type="gramStart"/>
            <w:r>
              <w:t>DECIMAL(</w:t>
            </w:r>
            <w:proofErr w:type="gramEnd"/>
            <w:r>
              <w:t>15,2)</w:t>
            </w:r>
          </w:p>
        </w:tc>
        <w:tc>
          <w:tcPr>
            <w:tcW w:w="2160" w:type="dxa"/>
          </w:tcPr>
          <w:p w14:paraId="30FE0E2A" w14:textId="77777777" w:rsidR="001D2628" w:rsidRDefault="001D2628" w:rsidP="002F25FA">
            <w:r>
              <w:t>Revenue Passenger Miles (domestic)</w:t>
            </w:r>
          </w:p>
        </w:tc>
        <w:tc>
          <w:tcPr>
            <w:tcW w:w="2160" w:type="dxa"/>
          </w:tcPr>
          <w:p w14:paraId="1D7240A5" w14:textId="77777777" w:rsidR="001D2628" w:rsidRDefault="001D2628" w:rsidP="002F25FA"/>
        </w:tc>
      </w:tr>
      <w:tr w:rsidR="001D2628" w14:paraId="0FFE88FE" w14:textId="77777777">
        <w:tc>
          <w:tcPr>
            <w:tcW w:w="2160" w:type="dxa"/>
          </w:tcPr>
          <w:p w14:paraId="3F28046A" w14:textId="77777777" w:rsidR="001D2628" w:rsidRDefault="001D2628" w:rsidP="002F25FA">
            <w:proofErr w:type="spellStart"/>
            <w:r>
              <w:t>rpm_international</w:t>
            </w:r>
            <w:proofErr w:type="spellEnd"/>
          </w:p>
        </w:tc>
        <w:tc>
          <w:tcPr>
            <w:tcW w:w="2160" w:type="dxa"/>
          </w:tcPr>
          <w:p w14:paraId="7D3E1A17" w14:textId="77777777" w:rsidR="001D2628" w:rsidRDefault="001D2628" w:rsidP="002F25FA">
            <w:proofErr w:type="gramStart"/>
            <w:r>
              <w:t>DECIMAL(</w:t>
            </w:r>
            <w:proofErr w:type="gramEnd"/>
            <w:r>
              <w:t>15,2)</w:t>
            </w:r>
          </w:p>
        </w:tc>
        <w:tc>
          <w:tcPr>
            <w:tcW w:w="2160" w:type="dxa"/>
          </w:tcPr>
          <w:p w14:paraId="527BDE6A" w14:textId="77777777" w:rsidR="001D2628" w:rsidRDefault="001D2628" w:rsidP="002F25FA">
            <w:r>
              <w:t>Revenue Passenger Miles (international)</w:t>
            </w:r>
          </w:p>
        </w:tc>
        <w:tc>
          <w:tcPr>
            <w:tcW w:w="2160" w:type="dxa"/>
          </w:tcPr>
          <w:p w14:paraId="75105E4C" w14:textId="77777777" w:rsidR="001D2628" w:rsidRDefault="001D2628" w:rsidP="002F25FA"/>
        </w:tc>
      </w:tr>
      <w:tr w:rsidR="001D2628" w14:paraId="78344A77" w14:textId="77777777">
        <w:tc>
          <w:tcPr>
            <w:tcW w:w="2160" w:type="dxa"/>
          </w:tcPr>
          <w:p w14:paraId="32DA23A8" w14:textId="77777777" w:rsidR="001D2628" w:rsidRDefault="001D2628" w:rsidP="002F25FA">
            <w:proofErr w:type="spellStart"/>
            <w:r>
              <w:t>airline_code</w:t>
            </w:r>
            <w:proofErr w:type="spellEnd"/>
          </w:p>
        </w:tc>
        <w:tc>
          <w:tcPr>
            <w:tcW w:w="2160" w:type="dxa"/>
          </w:tcPr>
          <w:p w14:paraId="7596C463" w14:textId="77777777" w:rsidR="001D2628" w:rsidRDefault="001D2628" w:rsidP="002F25FA">
            <w:proofErr w:type="gramStart"/>
            <w:r>
              <w:t>VARCHAR(</w:t>
            </w:r>
            <w:proofErr w:type="gramEnd"/>
            <w:r>
              <w:t>10)</w:t>
            </w:r>
          </w:p>
        </w:tc>
        <w:tc>
          <w:tcPr>
            <w:tcW w:w="2160" w:type="dxa"/>
          </w:tcPr>
          <w:p w14:paraId="33F8FA6F" w14:textId="77777777" w:rsidR="001D2628" w:rsidRDefault="001D2628" w:rsidP="002F25FA">
            <w:r>
              <w:t xml:space="preserve">Reference </w:t>
            </w:r>
            <w:proofErr w:type="gramStart"/>
            <w:r>
              <w:t>to</w:t>
            </w:r>
            <w:proofErr w:type="gramEnd"/>
            <w:r>
              <w:t xml:space="preserve"> operating airline</w:t>
            </w:r>
          </w:p>
        </w:tc>
        <w:tc>
          <w:tcPr>
            <w:tcW w:w="2160" w:type="dxa"/>
          </w:tcPr>
          <w:p w14:paraId="71AC4086" w14:textId="77777777" w:rsidR="001D2628" w:rsidRDefault="001D2628" w:rsidP="002F25FA">
            <w:r>
              <w:t>FK → airlines(</w:t>
            </w:r>
            <w:proofErr w:type="spellStart"/>
            <w:r>
              <w:t>airline_code</w:t>
            </w:r>
            <w:proofErr w:type="spellEnd"/>
            <w:r>
              <w:t>)</w:t>
            </w:r>
          </w:p>
        </w:tc>
      </w:tr>
      <w:tr w:rsidR="001D2628" w14:paraId="5B867E70" w14:textId="77777777">
        <w:tc>
          <w:tcPr>
            <w:tcW w:w="2160" w:type="dxa"/>
          </w:tcPr>
          <w:p w14:paraId="0919A5C1" w14:textId="77777777" w:rsidR="001D2628" w:rsidRDefault="001D2628" w:rsidP="002F25FA">
            <w:proofErr w:type="spellStart"/>
            <w:r>
              <w:t>aircraft_id</w:t>
            </w:r>
            <w:proofErr w:type="spellEnd"/>
          </w:p>
        </w:tc>
        <w:tc>
          <w:tcPr>
            <w:tcW w:w="2160" w:type="dxa"/>
          </w:tcPr>
          <w:p w14:paraId="37F88D98" w14:textId="77777777" w:rsidR="001D2628" w:rsidRDefault="001D2628" w:rsidP="002F25FA"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2160" w:type="dxa"/>
          </w:tcPr>
          <w:p w14:paraId="555CC7B3" w14:textId="77777777" w:rsidR="001D2628" w:rsidRDefault="001D2628" w:rsidP="002F25FA">
            <w:r>
              <w:t>Reference to aircraft used</w:t>
            </w:r>
          </w:p>
        </w:tc>
        <w:tc>
          <w:tcPr>
            <w:tcW w:w="2160" w:type="dxa"/>
          </w:tcPr>
          <w:p w14:paraId="636602CE" w14:textId="77777777" w:rsidR="001D2628" w:rsidRDefault="001D2628" w:rsidP="002F25FA">
            <w:r>
              <w:t>FK → aircraft(</w:t>
            </w:r>
            <w:proofErr w:type="spellStart"/>
            <w:r>
              <w:t>aircraft_id</w:t>
            </w:r>
            <w:proofErr w:type="spellEnd"/>
            <w:r>
              <w:t>)</w:t>
            </w:r>
          </w:p>
        </w:tc>
      </w:tr>
    </w:tbl>
    <w:p w14:paraId="51AD7437" w14:textId="77777777" w:rsidR="001D2628" w:rsidRDefault="001D2628" w:rsidP="001D2628"/>
    <w:p w14:paraId="64A5C87C" w14:textId="77777777" w:rsidR="001D2628" w:rsidRDefault="001D2628" w:rsidP="001D2628"/>
    <w:p w14:paraId="68E0ED5D" w14:textId="77777777" w:rsidR="002F48EC" w:rsidRPr="001D2628" w:rsidRDefault="002F48EC" w:rsidP="001D2628"/>
    <w:p w14:paraId="6BE8D3EE" w14:textId="77777777" w:rsidR="001D2628" w:rsidRDefault="001D2628"/>
    <w:sectPr w:rsidR="001D2628" w:rsidSect="0003461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7CFED6" w14:textId="77777777" w:rsidR="00014606" w:rsidRDefault="00014606" w:rsidP="002F48EC">
      <w:pPr>
        <w:spacing w:after="0" w:line="240" w:lineRule="auto"/>
      </w:pPr>
      <w:r>
        <w:separator/>
      </w:r>
    </w:p>
  </w:endnote>
  <w:endnote w:type="continuationSeparator" w:id="0">
    <w:p w14:paraId="22BE584F" w14:textId="77777777" w:rsidR="00014606" w:rsidRDefault="00014606" w:rsidP="002F48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E64810" w14:textId="77777777" w:rsidR="002F48EC" w:rsidRDefault="002F48EC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129F09" w14:textId="77777777" w:rsidR="002F48EC" w:rsidRDefault="002F48EC" w:rsidP="002F48EC">
    <w:hyperlink w:anchor="_top" w:history="1">
      <w:r w:rsidRPr="002F48EC">
        <w:rPr>
          <w:rStyle w:val="Lienhypertexte"/>
        </w:rPr>
        <w:t>Back</w:t>
      </w:r>
    </w:hyperlink>
  </w:p>
  <w:p w14:paraId="512EC3CD" w14:textId="77777777" w:rsidR="002F48EC" w:rsidRDefault="002F48EC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E4F187" w14:textId="77777777" w:rsidR="002F48EC" w:rsidRDefault="002F48E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389B8D" w14:textId="77777777" w:rsidR="00014606" w:rsidRDefault="00014606" w:rsidP="002F48EC">
      <w:pPr>
        <w:spacing w:after="0" w:line="240" w:lineRule="auto"/>
      </w:pPr>
      <w:r>
        <w:separator/>
      </w:r>
    </w:p>
  </w:footnote>
  <w:footnote w:type="continuationSeparator" w:id="0">
    <w:p w14:paraId="28290BEC" w14:textId="77777777" w:rsidR="00014606" w:rsidRDefault="00014606" w:rsidP="002F48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FE8111" w14:textId="77777777" w:rsidR="002F48EC" w:rsidRDefault="002F48EC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7CAD59" w14:textId="77777777" w:rsidR="002F48EC" w:rsidRDefault="002F48EC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FF2DF9" w14:textId="77777777" w:rsidR="002F48EC" w:rsidRDefault="002F48EC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11199426">
    <w:abstractNumId w:val="8"/>
  </w:num>
  <w:num w:numId="2" w16cid:durableId="1907178314">
    <w:abstractNumId w:val="6"/>
  </w:num>
  <w:num w:numId="3" w16cid:durableId="97991263">
    <w:abstractNumId w:val="5"/>
  </w:num>
  <w:num w:numId="4" w16cid:durableId="1792287907">
    <w:abstractNumId w:val="4"/>
  </w:num>
  <w:num w:numId="5" w16cid:durableId="367873785">
    <w:abstractNumId w:val="7"/>
  </w:num>
  <w:num w:numId="6" w16cid:durableId="917594502">
    <w:abstractNumId w:val="3"/>
  </w:num>
  <w:num w:numId="7" w16cid:durableId="1355036407">
    <w:abstractNumId w:val="2"/>
  </w:num>
  <w:num w:numId="8" w16cid:durableId="228002713">
    <w:abstractNumId w:val="1"/>
  </w:num>
  <w:num w:numId="9" w16cid:durableId="8852224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4FBD"/>
    <w:rsid w:val="00014606"/>
    <w:rsid w:val="00034616"/>
    <w:rsid w:val="000418BD"/>
    <w:rsid w:val="0006063C"/>
    <w:rsid w:val="000F56C9"/>
    <w:rsid w:val="0015074B"/>
    <w:rsid w:val="001769D9"/>
    <w:rsid w:val="001D2628"/>
    <w:rsid w:val="002767E4"/>
    <w:rsid w:val="0029639D"/>
    <w:rsid w:val="002A656D"/>
    <w:rsid w:val="002F48EC"/>
    <w:rsid w:val="00326F90"/>
    <w:rsid w:val="00390CAD"/>
    <w:rsid w:val="005C510A"/>
    <w:rsid w:val="005E24AF"/>
    <w:rsid w:val="006E3983"/>
    <w:rsid w:val="00771064"/>
    <w:rsid w:val="00991282"/>
    <w:rsid w:val="009C7CF7"/>
    <w:rsid w:val="00A8217E"/>
    <w:rsid w:val="00A97998"/>
    <w:rsid w:val="00AA1D8D"/>
    <w:rsid w:val="00B47730"/>
    <w:rsid w:val="00BC19C5"/>
    <w:rsid w:val="00CB0664"/>
    <w:rsid w:val="00CB79D0"/>
    <w:rsid w:val="00D56226"/>
    <w:rsid w:val="00F21383"/>
    <w:rsid w:val="00F364E4"/>
    <w:rsid w:val="00FC3A9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5823072"/>
  <w14:defaultImageDpi w14:val="300"/>
  <w15:docId w15:val="{0735EA45-3266-4E28-9AF2-750B321B6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48EC"/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1D2628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1D2628"/>
    <w:rPr>
      <w:color w:val="0000FF" w:themeColor="hyperlink"/>
      <w:u w:val="single"/>
    </w:rPr>
  </w:style>
  <w:style w:type="paragraph" w:styleId="TM2">
    <w:name w:val="toc 2"/>
    <w:basedOn w:val="Normal"/>
    <w:next w:val="Normal"/>
    <w:autoRedefine/>
    <w:uiPriority w:val="39"/>
    <w:unhideWhenUsed/>
    <w:rsid w:val="001D2628"/>
    <w:pPr>
      <w:spacing w:after="100"/>
      <w:ind w:left="220"/>
    </w:pPr>
  </w:style>
  <w:style w:type="character" w:styleId="Mentionnonrsolue">
    <w:name w:val="Unresolved Mention"/>
    <w:basedOn w:val="Policepardfaut"/>
    <w:uiPriority w:val="99"/>
    <w:semiHidden/>
    <w:unhideWhenUsed/>
    <w:rsid w:val="002F48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</TotalTime>
  <Pages>1</Pages>
  <Words>863</Words>
  <Characters>4748</Characters>
  <Application>Microsoft Office Word</Application>
  <DocSecurity>0</DocSecurity>
  <Lines>39</Lines>
  <Paragraphs>11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5600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Jean-Baptiste Allombert</cp:lastModifiedBy>
  <cp:revision>13</cp:revision>
  <dcterms:created xsi:type="dcterms:W3CDTF">2013-12-23T23:15:00Z</dcterms:created>
  <dcterms:modified xsi:type="dcterms:W3CDTF">2025-07-09T17:16:00Z</dcterms:modified>
  <cp:category/>
</cp:coreProperties>
</file>